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9C41A" w14:textId="77777777" w:rsidR="000772D3" w:rsidRPr="000772D3" w:rsidRDefault="000772D3" w:rsidP="000772D3">
      <w:pPr>
        <w:pStyle w:val="TypeForHelpTitlePageCenter"/>
      </w:pPr>
      <w:r>
        <w:t>Федеральное государственное автономное</w:t>
      </w:r>
    </w:p>
    <w:p w14:paraId="36E4D8FC" w14:textId="77777777" w:rsidR="00B1262C" w:rsidRDefault="00B2470E">
      <w:pPr>
        <w:pStyle w:val="TypeForHelpTitlePageCenter"/>
      </w:pPr>
      <w:r>
        <w:t>образовательное учреждение</w:t>
      </w:r>
    </w:p>
    <w:p w14:paraId="04651697" w14:textId="77777777" w:rsidR="00B1262C" w:rsidRDefault="00B2470E">
      <w:pPr>
        <w:pStyle w:val="TypeForHelpTitlePageCenter"/>
      </w:pPr>
      <w:r>
        <w:t>высшего образования</w:t>
      </w:r>
    </w:p>
    <w:p w14:paraId="35204692" w14:textId="77777777" w:rsidR="00B1262C" w:rsidRDefault="00B2470E">
      <w:pPr>
        <w:pStyle w:val="TypeForHelpTitlePageCenter"/>
      </w:pPr>
      <w:r>
        <w:t>«СИБИРСКИЙ ФЕДЕРАЛЬНЫЙ УНИВЕРСИТЕТ»</w:t>
      </w:r>
    </w:p>
    <w:p w14:paraId="32400CDB" w14:textId="77777777" w:rsidR="00B1262C" w:rsidRDefault="00B1262C">
      <w:pPr>
        <w:pStyle w:val="TypeForHelpTitlePageCenter"/>
      </w:pPr>
    </w:p>
    <w:p w14:paraId="5E3A01C7" w14:textId="77777777" w:rsidR="00B1262C" w:rsidRDefault="00B2470E">
      <w:pPr>
        <w:pStyle w:val="DepartmentAndSubject"/>
      </w:pPr>
      <w:r>
        <w:t>Институт Космических и информационных технологий</w:t>
      </w:r>
    </w:p>
    <w:p w14:paraId="72630F6C" w14:textId="77777777" w:rsidR="00B1262C" w:rsidRDefault="00B2470E">
      <w:pPr>
        <w:pStyle w:val="Subscript"/>
      </w:pPr>
      <w:r>
        <w:t>институт</w:t>
      </w:r>
    </w:p>
    <w:p w14:paraId="5D53A429" w14:textId="77777777" w:rsidR="00B1262C" w:rsidRDefault="00B2470E">
      <w:pPr>
        <w:pStyle w:val="DepartmentAndSubject"/>
      </w:pPr>
      <w:r>
        <w:t>Кафедра «Информатика»</w:t>
      </w:r>
    </w:p>
    <w:p w14:paraId="6CCD9188" w14:textId="77777777" w:rsidR="00B1262C" w:rsidRDefault="00B2470E">
      <w:pPr>
        <w:pStyle w:val="Subscript"/>
      </w:pPr>
      <w:r>
        <w:t>кафедра</w:t>
      </w:r>
    </w:p>
    <w:p w14:paraId="25550A0A" w14:textId="77777777" w:rsidR="00B1262C" w:rsidRDefault="00B1262C">
      <w:pPr>
        <w:pStyle w:val="TypeForHelpTitlePageCenter"/>
      </w:pPr>
    </w:p>
    <w:p w14:paraId="4A6EF062" w14:textId="77777777" w:rsidR="00B1262C" w:rsidRDefault="00B1262C">
      <w:pPr>
        <w:pStyle w:val="TypeForHelpTitlePageCenter"/>
      </w:pPr>
    </w:p>
    <w:p w14:paraId="1D08B5C6" w14:textId="77777777" w:rsidR="00B1262C" w:rsidRDefault="00B1262C">
      <w:pPr>
        <w:pStyle w:val="TypeForHelpTitlePageCenter"/>
      </w:pPr>
    </w:p>
    <w:p w14:paraId="72321C0F" w14:textId="77777777" w:rsidR="00B1262C" w:rsidRDefault="00B1262C">
      <w:pPr>
        <w:pStyle w:val="TypeForHelpTitlePageCenter"/>
      </w:pPr>
    </w:p>
    <w:p w14:paraId="076B4EF5" w14:textId="77777777" w:rsidR="00B1262C" w:rsidRDefault="00B1262C">
      <w:pPr>
        <w:pStyle w:val="TypeForHelpTitlePageCenter"/>
      </w:pPr>
    </w:p>
    <w:p w14:paraId="3AC0C8DF" w14:textId="77777777" w:rsidR="00B1262C" w:rsidRDefault="00B1262C">
      <w:pPr>
        <w:pStyle w:val="TypeForHelpTitlePageCenter"/>
      </w:pPr>
    </w:p>
    <w:p w14:paraId="10E6F1E0" w14:textId="77777777" w:rsidR="00B1262C" w:rsidRDefault="00B1262C">
      <w:pPr>
        <w:pStyle w:val="TypeForHelpTitlePageCenter"/>
      </w:pPr>
    </w:p>
    <w:p w14:paraId="06D9D035" w14:textId="77777777" w:rsidR="00B1262C" w:rsidRDefault="00B1262C">
      <w:pPr>
        <w:pStyle w:val="TypeForHelpTitlePageCenter"/>
      </w:pPr>
    </w:p>
    <w:p w14:paraId="6D152CB6" w14:textId="77777777" w:rsidR="00B1262C" w:rsidRDefault="00B1262C">
      <w:pPr>
        <w:pStyle w:val="TypeForHelpTitlePageCenter"/>
      </w:pPr>
    </w:p>
    <w:p w14:paraId="60612971" w14:textId="77777777" w:rsidR="00B1262C" w:rsidRDefault="00B1262C">
      <w:pPr>
        <w:pStyle w:val="TypeForHelpTitlePageCenter"/>
      </w:pPr>
    </w:p>
    <w:p w14:paraId="0A7FC07A" w14:textId="77777777" w:rsidR="00B1262C" w:rsidRDefault="00B2470E">
      <w:pPr>
        <w:pStyle w:val="JobTitle"/>
      </w:pPr>
      <w:r>
        <w:t xml:space="preserve">ОТЧЕТ ПО </w:t>
      </w:r>
      <w:r>
        <w:t>ЛАБОРАТОРНОЙ РАБОТЕ №2</w:t>
      </w:r>
    </w:p>
    <w:p w14:paraId="6207B56D" w14:textId="77777777" w:rsidR="00B1262C" w:rsidRDefault="00B1262C">
      <w:pPr>
        <w:pStyle w:val="TypeForHelpTitlePageCenter"/>
      </w:pPr>
    </w:p>
    <w:p w14:paraId="5CC7FDC6" w14:textId="77777777" w:rsidR="00B1262C" w:rsidRDefault="00B2470E">
      <w:pPr>
        <w:pStyle w:val="DepartmentAndSubject"/>
      </w:pPr>
      <w:r>
        <w:t>Лабораторная работа 2</w:t>
      </w:r>
    </w:p>
    <w:p w14:paraId="7F5F7356" w14:textId="77777777" w:rsidR="00B1262C" w:rsidRDefault="00B2470E">
      <w:pPr>
        <w:pStyle w:val="Subscript"/>
      </w:pPr>
      <w:r>
        <w:t>тема</w:t>
      </w:r>
    </w:p>
    <w:p w14:paraId="0BD8A55A" w14:textId="77777777" w:rsidR="00B1262C" w:rsidRDefault="00B1262C">
      <w:pPr>
        <w:pStyle w:val="TypeForHelpTitlePageCenter"/>
      </w:pPr>
    </w:p>
    <w:p w14:paraId="114C31F5" w14:textId="77777777" w:rsidR="00B1262C" w:rsidRDefault="00B1262C">
      <w:pPr>
        <w:pStyle w:val="TypeForHelpTitlePageCenter"/>
      </w:pPr>
    </w:p>
    <w:p w14:paraId="332549B0" w14:textId="77777777" w:rsidR="00B1262C" w:rsidRDefault="00B1262C">
      <w:pPr>
        <w:pStyle w:val="TypeForHelpTitlePageCenter"/>
      </w:pPr>
    </w:p>
    <w:p w14:paraId="3888BBEE" w14:textId="77777777" w:rsidR="00B1262C" w:rsidRDefault="00B2470E">
      <w:pPr>
        <w:pStyle w:val="TypeForHelpTitlePageCenter"/>
      </w:pPr>
      <w:r>
        <w:t>Вариант 11</w:t>
      </w:r>
    </w:p>
    <w:p w14:paraId="709E6EE0" w14:textId="77777777" w:rsidR="00B1262C" w:rsidRDefault="00B1262C">
      <w:pPr>
        <w:pStyle w:val="TypeForHelpTitlePageCenter"/>
      </w:pPr>
    </w:p>
    <w:p w14:paraId="09108A47" w14:textId="77777777" w:rsidR="00B1262C" w:rsidRDefault="00B1262C">
      <w:pPr>
        <w:pStyle w:val="TypeForHelpTitlePageCenter"/>
      </w:pPr>
    </w:p>
    <w:p w14:paraId="5A9585DB" w14:textId="77777777" w:rsidR="00B1262C" w:rsidRDefault="00B1262C">
      <w:pPr>
        <w:pStyle w:val="TypeForHelpTitlePageCenter"/>
      </w:pPr>
    </w:p>
    <w:p w14:paraId="353D0803" w14:textId="77777777" w:rsidR="00B1262C" w:rsidRDefault="00B1262C">
      <w:pPr>
        <w:pStyle w:val="TypeForHelpTitlePage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22"/>
        <w:gridCol w:w="1675"/>
        <w:gridCol w:w="3141"/>
      </w:tblGrid>
      <w:tr w:rsidR="00B1262C" w14:paraId="73CDD9A0" w14:textId="77777777">
        <w:tc>
          <w:tcPr>
            <w:tcW w:w="4927" w:type="dxa"/>
          </w:tcPr>
          <w:p w14:paraId="016932AF" w14:textId="77777777" w:rsidR="00B1262C" w:rsidRDefault="00B2470E">
            <w:pPr>
              <w:pStyle w:val="TableTitle"/>
            </w:pPr>
            <w:r>
              <w:t>Преподаватель</w:t>
            </w:r>
          </w:p>
        </w:tc>
        <w:tc>
          <w:tcPr>
            <w:tcW w:w="1701" w:type="dxa"/>
          </w:tcPr>
          <w:p w14:paraId="3BCA2403" w14:textId="77777777" w:rsidR="00B1262C" w:rsidRDefault="00B2470E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54D46905" w14:textId="77777777" w:rsidR="00B1262C" w:rsidRDefault="00B2470E">
            <w:pPr>
              <w:pStyle w:val="TableTitle"/>
              <w:jc w:val="right"/>
            </w:pPr>
            <w:r>
              <w:rPr>
                <w:u w:val="single"/>
              </w:rPr>
              <w:t>А. А. Чикизов</w:t>
            </w:r>
          </w:p>
        </w:tc>
      </w:tr>
      <w:tr w:rsidR="00B1262C" w14:paraId="0ABE3E7A" w14:textId="77777777">
        <w:tc>
          <w:tcPr>
            <w:tcW w:w="4927" w:type="dxa"/>
          </w:tcPr>
          <w:p w14:paraId="3B22D625" w14:textId="77777777" w:rsidR="00B1262C" w:rsidRDefault="00B2470E">
            <w:pPr>
              <w:pStyle w:val="Subscript"/>
            </w:pPr>
            <w:r>
              <w:t xml:space="preserve"> </w:t>
            </w:r>
          </w:p>
        </w:tc>
        <w:tc>
          <w:tcPr>
            <w:tcW w:w="1701" w:type="dxa"/>
          </w:tcPr>
          <w:p w14:paraId="427E2F92" w14:textId="77777777" w:rsidR="00B1262C" w:rsidRDefault="00B2470E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7DF3BD9D" w14:textId="77777777" w:rsidR="00B1262C" w:rsidRDefault="00B2470E">
            <w:pPr>
              <w:pStyle w:val="Subscript"/>
              <w:jc w:val="right"/>
            </w:pPr>
            <w:r>
              <w:t>инициалы, фамилия</w:t>
            </w:r>
          </w:p>
        </w:tc>
      </w:tr>
      <w:tr w:rsidR="00B1262C" w14:paraId="37CE63D0" w14:textId="77777777">
        <w:tc>
          <w:tcPr>
            <w:tcW w:w="4927" w:type="dxa"/>
          </w:tcPr>
          <w:p w14:paraId="3F6F8D56" w14:textId="77777777" w:rsidR="00B1262C" w:rsidRDefault="00B2470E">
            <w:pPr>
              <w:pStyle w:val="TableTitle"/>
            </w:pPr>
            <w:r>
              <w:t>Студент КИ18-16б  031831229</w:t>
            </w:r>
          </w:p>
        </w:tc>
        <w:tc>
          <w:tcPr>
            <w:tcW w:w="1701" w:type="dxa"/>
          </w:tcPr>
          <w:p w14:paraId="358DECDE" w14:textId="77777777" w:rsidR="00B1262C" w:rsidRDefault="00B2470E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20C4C536" w14:textId="77777777" w:rsidR="00B1262C" w:rsidRDefault="00B2470E">
            <w:pPr>
              <w:pStyle w:val="TableTitle"/>
              <w:jc w:val="right"/>
            </w:pPr>
            <w:r>
              <w:rPr>
                <w:u w:val="single"/>
              </w:rPr>
              <w:t>В. А. Прекель</w:t>
            </w:r>
          </w:p>
        </w:tc>
      </w:tr>
      <w:tr w:rsidR="00B1262C" w14:paraId="3091CD4D" w14:textId="77777777">
        <w:tc>
          <w:tcPr>
            <w:tcW w:w="4927" w:type="dxa"/>
          </w:tcPr>
          <w:p w14:paraId="03D7E913" w14:textId="77777777" w:rsidR="00B1262C" w:rsidRDefault="00B2470E"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w="1701" w:type="dxa"/>
          </w:tcPr>
          <w:p w14:paraId="0D152E76" w14:textId="77777777" w:rsidR="00B1262C" w:rsidRDefault="00B2470E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00A40CF5" w14:textId="77777777" w:rsidR="00B1262C" w:rsidRDefault="00B2470E"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 w14:paraId="647DC296" w14:textId="77777777" w:rsidR="00B1262C" w:rsidRDefault="00B1262C">
      <w:pPr>
        <w:pStyle w:val="TypeForHelpTitlePageCenter"/>
      </w:pPr>
    </w:p>
    <w:p w14:paraId="479EE200" w14:textId="77777777" w:rsidR="00B1262C" w:rsidRDefault="00B1262C">
      <w:pPr>
        <w:pStyle w:val="TypeForHelpTitlePageCenter"/>
      </w:pPr>
    </w:p>
    <w:p w14:paraId="3550F291" w14:textId="77777777" w:rsidR="00B1262C" w:rsidRDefault="00B1262C">
      <w:pPr>
        <w:pStyle w:val="TypeForHelpTitlePageCenter"/>
      </w:pPr>
    </w:p>
    <w:p w14:paraId="7D7672F9" w14:textId="77777777" w:rsidR="00B1262C" w:rsidRDefault="00B1262C">
      <w:pPr>
        <w:pStyle w:val="TypeForHelpTitlePageCenter"/>
      </w:pPr>
    </w:p>
    <w:p w14:paraId="4425B38B" w14:textId="77777777" w:rsidR="00B1262C" w:rsidRDefault="00B1262C">
      <w:pPr>
        <w:pStyle w:val="TypeForHelpTitlePageCenter"/>
      </w:pPr>
    </w:p>
    <w:p w14:paraId="7565A359" w14:textId="77777777" w:rsidR="00B1262C" w:rsidRDefault="00B1262C">
      <w:pPr>
        <w:pStyle w:val="TypeForHelpTitlePageCenter"/>
      </w:pPr>
    </w:p>
    <w:p w14:paraId="573894F3" w14:textId="77777777" w:rsidR="00B1262C" w:rsidRDefault="00B1262C">
      <w:pPr>
        <w:pStyle w:val="TypeForHelpTitlePageCenter"/>
      </w:pPr>
    </w:p>
    <w:p w14:paraId="30B725CA" w14:textId="77777777" w:rsidR="00B1262C" w:rsidRDefault="00B1262C">
      <w:pPr>
        <w:pStyle w:val="TypeForHelpTitlePageCenter"/>
      </w:pPr>
    </w:p>
    <w:p w14:paraId="7D31855B" w14:textId="77777777" w:rsidR="00B1262C" w:rsidRDefault="00B1262C">
      <w:pPr>
        <w:pStyle w:val="TypeForHelpTitlePageCenter"/>
      </w:pPr>
    </w:p>
    <w:p w14:paraId="6FD5DF21" w14:textId="77777777" w:rsidR="00B1262C" w:rsidRDefault="00B1262C">
      <w:pPr>
        <w:pStyle w:val="TypeForHelpTitlePageCenter"/>
      </w:pPr>
    </w:p>
    <w:p w14:paraId="7ADDE48E" w14:textId="77777777" w:rsidR="00B1262C" w:rsidRDefault="00B2470E">
      <w:pPr>
        <w:pStyle w:val="TypeForHelpTitlePageCenter"/>
      </w:pPr>
      <w:r>
        <w:t>Красноярск 2020</w:t>
      </w:r>
    </w:p>
    <w:p w14:paraId="2D960742" w14:textId="77777777" w:rsidR="00B1262C" w:rsidRDefault="00B2470E">
      <w:pPr>
        <w:pStyle w:val="Heading1"/>
      </w:pPr>
      <w:r>
        <w:lastRenderedPageBreak/>
        <w:t>1 Задание</w:t>
      </w:r>
    </w:p>
    <w:p w14:paraId="6FA14990" w14:textId="77777777" w:rsidR="00B1262C" w:rsidRDefault="00B2470E">
      <w:r>
        <w:t>Описать класс для работы с  одномерным массивом:</w:t>
      </w:r>
    </w:p>
    <w:p w14:paraId="19900A4F" w14:textId="77777777" w:rsidR="00B1262C" w:rsidRDefault="00B2470E">
      <w:r>
        <w:t>- конструктор, заполняющий заданное в его параметре количество элементов массива значениями членов ряда Тейлора для функции ex для заданного х.</w:t>
      </w:r>
    </w:p>
    <w:p w14:paraId="45E828E1" w14:textId="77777777" w:rsidR="00B1262C" w:rsidRDefault="00B2470E">
      <w:r>
        <w:t xml:space="preserve">- конструктор, в параметрах которого </w:t>
      </w:r>
      <w:r>
        <w:t>задаются значения элементов массива (произвольное количество, использовать params);</w:t>
      </w:r>
    </w:p>
    <w:p w14:paraId="767511B5" w14:textId="77777777" w:rsidR="00B1262C" w:rsidRDefault="00B2470E">
      <w:r>
        <w:t>- свойство, доступное только для чтения, для получения количества элементов массива;</w:t>
      </w:r>
    </w:p>
    <w:p w14:paraId="04354205" w14:textId="77777777" w:rsidR="00B1262C" w:rsidRDefault="00B2470E">
      <w:r>
        <w:t>- метод, вычисляющий сумму элементов массива, расположенных между первым и последним ну</w:t>
      </w:r>
      <w:r>
        <w:t>левыми элементами.</w:t>
      </w:r>
    </w:p>
    <w:p w14:paraId="0A3277A3" w14:textId="77777777" w:rsidR="00B1262C" w:rsidRDefault="00B2470E">
      <w:r>
        <w:t>Вывод на экран выполнять только в методе Main класса-клиента. Программа должна адекватно реагировать на ошибки пользователя и различные варианты исходных данных. Все тестовые данные предъявить преподавателю.</w:t>
      </w:r>
    </w:p>
    <w:p w14:paraId="4D245612" w14:textId="77777777" w:rsidR="00B1262C" w:rsidRDefault="00B1262C"/>
    <w:p w14:paraId="0606D0AD" w14:textId="77777777" w:rsidR="00B1262C" w:rsidRDefault="00B2470E">
      <w:pPr>
        <w:pStyle w:val="Heading1"/>
      </w:pPr>
      <w:r>
        <w:t>2 Исходный код основного алг</w:t>
      </w:r>
      <w:r>
        <w:t>оритма</w:t>
      </w:r>
    </w:p>
    <w:p w14:paraId="4E80320C" w14:textId="77777777" w:rsidR="00B1262C" w:rsidRDefault="00B1262C"/>
    <w:p w14:paraId="270CCEDA" w14:textId="77777777" w:rsidR="00B1262C" w:rsidRDefault="00B2470E">
      <w:pPr>
        <w:pStyle w:val="TableDescription"/>
      </w:pPr>
      <w:r>
        <w:t>Листинг 1 – CSharpLabs.Lab02/CSharpLabs.Lab02.Core/ArrayVar11.cs</w:t>
      </w:r>
    </w:p>
    <w:p w14:paraId="31684887" w14:textId="77777777" w:rsidR="00B1262C" w:rsidRDefault="00B2470E">
      <w:pPr>
        <w:pStyle w:val="Listing"/>
      </w:pPr>
      <w:r>
        <w:t>using System;</w:t>
      </w:r>
      <w:r>
        <w:br/>
        <w:t>using System.Collections.Generic;</w:t>
      </w:r>
      <w:r>
        <w:br/>
        <w:t>using System.Linq;</w:t>
      </w:r>
      <w:r>
        <w:br/>
      </w:r>
      <w:r>
        <w:br/>
        <w:t>namespace CSharpLabs.Lab02.Core</w:t>
      </w:r>
      <w:r>
        <w:br/>
        <w:t>{</w:t>
      </w:r>
      <w:r>
        <w:br/>
        <w:t xml:space="preserve">    public class ArrayVar11</w:t>
      </w:r>
      <w:r>
        <w:br/>
        <w:t xml:space="preserve">    {</w:t>
      </w:r>
      <w:r>
        <w:br/>
        <w:t xml:space="preserve">        public ArrayVar11(double x, int n)</w:t>
      </w:r>
      <w:r>
        <w:br/>
        <w:t xml:space="preserve">    </w:t>
      </w:r>
      <w:r>
        <w:t xml:space="preserve">    {</w:t>
      </w:r>
      <w:r>
        <w:br/>
        <w:t xml:space="preserve">            Array = new double[n];</w:t>
      </w:r>
      <w:r>
        <w:br/>
        <w:t xml:space="preserve">            var up = 1d;</w:t>
      </w:r>
      <w:r>
        <w:br/>
        <w:t xml:space="preserve">            var down = 1d;</w:t>
      </w:r>
      <w:r>
        <w:br/>
        <w:t xml:space="preserve">            for (var i = 0; i &lt; n; i++)</w:t>
      </w:r>
      <w:r>
        <w:br/>
        <w:t xml:space="preserve">            {</w:t>
      </w:r>
      <w:r>
        <w:br/>
        <w:t xml:space="preserve">                Array[i] = up / down;</w:t>
      </w:r>
      <w:r>
        <w:br/>
        <w:t xml:space="preserve">                up *= x;</w:t>
      </w:r>
      <w:r>
        <w:br/>
        <w:t xml:space="preserve">                down *= i + 1;</w:t>
      </w:r>
      <w:r>
        <w:br/>
        <w:t xml:space="preserve">            }</w:t>
      </w:r>
      <w:r>
        <w:br/>
        <w:t xml:space="preserve"> </w:t>
      </w:r>
      <w:r>
        <w:t xml:space="preserve">       }</w:t>
      </w:r>
      <w:r>
        <w:br/>
      </w:r>
      <w:r>
        <w:br/>
        <w:t xml:space="preserve">        public ArrayVar11(IEnumerable&lt;double&gt; elements) =&gt; Array = </w:t>
      </w:r>
      <w:r>
        <w:lastRenderedPageBreak/>
        <w:t>elements.ToArray();</w:t>
      </w:r>
      <w:r>
        <w:br/>
      </w:r>
      <w:r>
        <w:br/>
        <w:t xml:space="preserve">        public ArrayVar11(params double[] elements)</w:t>
      </w:r>
      <w:r>
        <w:br/>
        <w:t xml:space="preserve">        {</w:t>
      </w:r>
      <w:r>
        <w:br/>
        <w:t xml:space="preserve">            Array = new double[elements.Length];</w:t>
      </w:r>
      <w:r>
        <w:br/>
        <w:t xml:space="preserve">            elements.CopyTo(Array, 0);</w:t>
      </w:r>
      <w:r>
        <w:br/>
        <w:t xml:space="preserve">        </w:t>
      </w:r>
      <w:r>
        <w:t>}</w:t>
      </w:r>
      <w:r>
        <w:br/>
      </w:r>
      <w:r>
        <w:br/>
        <w:t xml:space="preserve">        public double[] Array { get; }</w:t>
      </w:r>
      <w:r>
        <w:br/>
      </w:r>
      <w:r>
        <w:br/>
        <w:t xml:space="preserve">        public int Count =&gt; Array.Length;</w:t>
      </w:r>
      <w:r>
        <w:br/>
      </w:r>
      <w:r>
        <w:br/>
        <w:t xml:space="preserve">        public bool IsHasAtLeastTwoZeroes() =&gt; Array.Count(p =&gt; p == 0) &gt;= 2;</w:t>
      </w:r>
      <w:r>
        <w:br/>
      </w:r>
      <w:r>
        <w:br/>
        <w:t xml:space="preserve">        public double SumFromFirstZeroToLastZeroLinq() =&gt;</w:t>
      </w:r>
      <w:r>
        <w:br/>
        <w:t xml:space="preserve">            !IsHasAtLeastTwoZeroe</w:t>
      </w:r>
      <w:r>
        <w:t>s()</w:t>
      </w:r>
      <w:r>
        <w:br/>
        <w:t xml:space="preserve">                ? throw new ApplicationException("Нет двух нулевых элементов")</w:t>
      </w:r>
      <w:r>
        <w:br/>
        <w:t xml:space="preserve">                : Array.SkipWhile(p =&gt; p != 0)</w:t>
      </w:r>
      <w:r>
        <w:br/>
        <w:t xml:space="preserve">                    .Reverse()</w:t>
      </w:r>
      <w:r>
        <w:br/>
        <w:t xml:space="preserve">                    .SkipWhile(p =&gt; p != 0)</w:t>
      </w:r>
      <w:r>
        <w:br/>
        <w:t xml:space="preserve">                    .Sum();</w:t>
      </w:r>
      <w:r>
        <w:br/>
      </w:r>
      <w:r>
        <w:br/>
        <w:t xml:space="preserve">        public double </w:t>
      </w:r>
      <w:r>
        <w:t>SumFromFirstZeroToLastZero()</w:t>
      </w:r>
      <w:r>
        <w:br/>
        <w:t xml:space="preserve">        {</w:t>
      </w:r>
      <w:r>
        <w:br/>
        <w:t xml:space="preserve">            if (!IsHasAtLeastTwoZeroes())</w:t>
      </w:r>
      <w:r>
        <w:br/>
        <w:t xml:space="preserve">            {</w:t>
      </w:r>
      <w:r>
        <w:br/>
        <w:t xml:space="preserve">                throw new ApplicationException("Нет двух нулевых элементов");</w:t>
      </w:r>
      <w:r>
        <w:br/>
        <w:t xml:space="preserve">            }</w:t>
      </w:r>
      <w:r>
        <w:br/>
      </w:r>
      <w:r>
        <w:br/>
        <w:t xml:space="preserve">            var s = 0d;</w:t>
      </w:r>
      <w:r>
        <w:br/>
        <w:t xml:space="preserve">            for (var i = System.Array.IndexO</w:t>
      </w:r>
      <w:r>
        <w:t>f(Array, 0);</w:t>
      </w:r>
      <w:r>
        <w:br/>
        <w:t xml:space="preserve">                i &lt; System.Array.LastIndexOf(Array, 0);</w:t>
      </w:r>
      <w:r>
        <w:br/>
        <w:t xml:space="preserve">                i++)</w:t>
      </w:r>
      <w:r>
        <w:br/>
        <w:t xml:space="preserve">            {</w:t>
      </w:r>
      <w:r>
        <w:br/>
        <w:t xml:space="preserve">                s += Array[i];</w:t>
      </w:r>
      <w:r>
        <w:br/>
        <w:t xml:space="preserve">            }</w:t>
      </w:r>
      <w:r>
        <w:br/>
      </w:r>
      <w:r>
        <w:br/>
        <w:t xml:space="preserve">            return s;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8B339E3" w14:textId="77777777" w:rsidR="00B1262C" w:rsidRDefault="00B1262C"/>
    <w:p w14:paraId="5EC080F2" w14:textId="77777777" w:rsidR="00B1262C" w:rsidRDefault="00B2470E">
      <w:pPr>
        <w:pStyle w:val="TableDescription"/>
      </w:pPr>
      <w:r>
        <w:t>Листинг 2 – CSharpLabs.Lab02/CSharpLabs.Lab02.Console/Program.cs</w:t>
      </w:r>
    </w:p>
    <w:p w14:paraId="1A1FA8B2" w14:textId="77777777" w:rsidR="00B1262C" w:rsidRDefault="00B2470E">
      <w:pPr>
        <w:pStyle w:val="Listing"/>
      </w:pPr>
      <w:r>
        <w:t>using System;</w:t>
      </w:r>
      <w:r>
        <w:br/>
        <w:t>using System.Linq;</w:t>
      </w:r>
      <w:r>
        <w:br/>
        <w:t>using System.Text;</w:t>
      </w:r>
      <w:r>
        <w:br/>
      </w:r>
      <w:r>
        <w:br/>
        <w:t>using CSharpLabs.Lab02.Core;</w:t>
      </w:r>
      <w:r>
        <w:br/>
      </w:r>
      <w:r>
        <w:br/>
        <w:t>namespace CSharpLabs.Lab02.Console</w:t>
      </w:r>
      <w:r>
        <w:br/>
        <w:t>{</w:t>
      </w:r>
      <w:r>
        <w:br/>
        <w:t xml:space="preserve">    internal static class Program</w:t>
      </w:r>
      <w:r>
        <w:br/>
        <w:t xml:space="preserve">    {</w:t>
      </w:r>
      <w:r>
        <w:br/>
        <w:t xml:space="preserve">        private static ArrayVar11 Arr { get; set; } = null!;</w:t>
      </w:r>
      <w:r>
        <w:br/>
      </w:r>
      <w:r>
        <w:br/>
        <w:t xml:space="preserve">        private static void Main(</w:t>
      </w:r>
      <w:r>
        <w:t>string[] args)</w:t>
      </w:r>
      <w:r>
        <w:br/>
        <w:t xml:space="preserve">        {</w:t>
      </w:r>
      <w:r>
        <w:br/>
        <w:t xml:space="preserve">            System.Console.InputEncoding = Encoding.UTF8;</w:t>
      </w:r>
      <w:r>
        <w:br/>
        <w:t xml:space="preserve">            System.Console.OutputEncoding = Encoding.UTF8;</w:t>
      </w:r>
      <w:r>
        <w:br/>
      </w:r>
      <w:r>
        <w:br/>
      </w:r>
      <w:r>
        <w:lastRenderedPageBreak/>
        <w:t xml:space="preserve">            if (args.Length != 0)</w:t>
      </w:r>
      <w:r>
        <w:br/>
        <w:t xml:space="preserve">            {</w:t>
      </w:r>
      <w:r>
        <w:br/>
        <w:t xml:space="preserve">                System.Console.WriteLine(new ArrayVar11(args.Sele</w:t>
      </w:r>
      <w:r>
        <w:t>ct(Double.Parse)).SumFromFirstZeroToLastZero());</w:t>
      </w:r>
      <w:r>
        <w:br/>
        <w:t xml:space="preserve">                return;</w:t>
      </w:r>
      <w:r>
        <w:br/>
        <w:t xml:space="preserve">            }</w:t>
      </w:r>
      <w:r>
        <w:br/>
      </w:r>
      <w:r>
        <w:br/>
        <w:t xml:space="preserve">            while (true)</w:t>
      </w:r>
      <w:r>
        <w:br/>
        <w:t xml:space="preserve">            {</w:t>
      </w:r>
      <w:r>
        <w:br/>
        <w:t xml:space="preserve">                try</w:t>
      </w:r>
      <w:r>
        <w:br/>
        <w:t xml:space="preserve">                {</w:t>
      </w:r>
      <w:r>
        <w:br/>
        <w:t xml:space="preserve">                    System.Console.WriteLine("Введите элементы через пробел: ");</w:t>
      </w:r>
      <w:r>
        <w:br/>
      </w:r>
      <w:r>
        <w:br/>
        <w:t xml:space="preserve">         </w:t>
      </w:r>
      <w:r>
        <w:t xml:space="preserve">           var line = System.Console.ReadLine();</w:t>
      </w:r>
      <w:r>
        <w:br/>
      </w:r>
      <w:r>
        <w:br/>
        <w:t xml:space="preserve">                    Arr = new ArrayVar11(line!</w:t>
      </w:r>
      <w:r>
        <w:br/>
        <w:t xml:space="preserve">                        .Split(new[] {" "}, StringSplitOptions.RemoveEmptyEntries)</w:t>
      </w:r>
      <w:r>
        <w:br/>
        <w:t xml:space="preserve">                        .Select(Double.Parse)</w:t>
      </w:r>
      <w:r>
        <w:br/>
        <w:t xml:space="preserve">                    );</w:t>
      </w:r>
      <w:r>
        <w:br/>
        <w:t xml:space="preserve">       </w:t>
      </w:r>
      <w:r>
        <w:t xml:space="preserve">             break;</w:t>
      </w:r>
      <w:r>
        <w:br/>
        <w:t xml:space="preserve">                }</w:t>
      </w:r>
      <w:r>
        <w:br/>
        <w:t xml:space="preserve">                catch (Exception e)</w:t>
      </w:r>
      <w:r>
        <w:br/>
        <w:t xml:space="preserve">                {</w:t>
      </w:r>
      <w:r>
        <w:br/>
        <w:t xml:space="preserve">                    System.Console.Error.WriteLine(e);</w:t>
      </w:r>
      <w:r>
        <w:br/>
        <w:t xml:space="preserve">                }</w:t>
      </w:r>
      <w:r>
        <w:br/>
        <w:t xml:space="preserve">            }</w:t>
      </w:r>
      <w:r>
        <w:br/>
      </w:r>
      <w:r>
        <w:br/>
        <w:t xml:space="preserve">            if (!Arr.IsHasAtLeastTwoZeroes())</w:t>
      </w:r>
      <w:r>
        <w:br/>
        <w:t xml:space="preserve">            {</w:t>
      </w:r>
      <w:r>
        <w:br/>
        <w:t xml:space="preserve">                </w:t>
      </w:r>
      <w:r>
        <w:t>System.Console.WriteLine("Нет двух нулей");</w:t>
      </w:r>
      <w:r>
        <w:br/>
        <w:t xml:space="preserve">                Environment.Exit(1);</w:t>
      </w:r>
      <w:r>
        <w:br/>
        <w:t xml:space="preserve">            }</w:t>
      </w:r>
      <w:r>
        <w:br/>
      </w:r>
      <w:r>
        <w:br/>
        <w:t xml:space="preserve">            System.Console.WriteLine($"Сумма между нулевыми элементами: {Arr.SumFromFirstZeroToLastZeroLinq()}");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B9773E7" w14:textId="77777777" w:rsidR="00B1262C" w:rsidRDefault="00B1262C"/>
    <w:p w14:paraId="0C464A73" w14:textId="77777777" w:rsidR="00B1262C" w:rsidRDefault="00B2470E">
      <w:pPr>
        <w:pStyle w:val="Heading1"/>
      </w:pPr>
      <w:r>
        <w:t>3 Результат работы програм</w:t>
      </w:r>
      <w:r>
        <w:t>мы</w:t>
      </w:r>
    </w:p>
    <w:p w14:paraId="7FA2D5F8" w14:textId="77777777" w:rsidR="00B1262C" w:rsidRDefault="00B1262C"/>
    <w:p w14:paraId="24F79424" w14:textId="77777777" w:rsidR="00B1262C" w:rsidRDefault="00B2470E">
      <w:pPr>
        <w:pStyle w:val="Picture"/>
      </w:pPr>
      <w:r>
        <w:rPr>
          <w:noProof/>
        </w:rPr>
        <w:lastRenderedPageBreak/>
        <w:drawing>
          <wp:inline distT="0" distB="0" distL="0" distR="0" wp14:anchorId="45B9140B" wp14:editId="6842C149">
            <wp:extent cx="5940000" cy="2838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8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E518" w14:textId="77777777" w:rsidR="00B1262C" w:rsidRDefault="00B2470E">
      <w:pPr>
        <w:pStyle w:val="PictureDescription"/>
      </w:pPr>
      <w:r>
        <w:t>Рисунок 1 – Запуски 1</w:t>
      </w:r>
    </w:p>
    <w:p w14:paraId="5C33B683" w14:textId="77777777" w:rsidR="00B1262C" w:rsidRDefault="00B1262C"/>
    <w:p w14:paraId="46EDB5E7" w14:textId="77777777" w:rsidR="00B1262C" w:rsidRDefault="00B2470E">
      <w:pPr>
        <w:pStyle w:val="Picture"/>
      </w:pPr>
      <w:r>
        <w:rPr>
          <w:noProof/>
        </w:rPr>
        <w:drawing>
          <wp:inline distT="0" distB="0" distL="0" distR="0" wp14:anchorId="63FDFECF" wp14:editId="22253D9E">
            <wp:extent cx="5940000" cy="2838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8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317E" w14:textId="77777777" w:rsidR="00B1262C" w:rsidRDefault="00B2470E">
      <w:pPr>
        <w:pStyle w:val="PictureDescription"/>
      </w:pPr>
      <w:r>
        <w:t>Рисунок 2 – Запуск 2</w:t>
      </w:r>
    </w:p>
    <w:p w14:paraId="403F68B1" w14:textId="77777777" w:rsidR="00B1262C" w:rsidRDefault="00B1262C"/>
    <w:p w14:paraId="5BA037CC" w14:textId="77777777" w:rsidR="00B1262C" w:rsidRDefault="00B2470E">
      <w:pPr>
        <w:pStyle w:val="Picture"/>
      </w:pPr>
      <w:r>
        <w:rPr>
          <w:noProof/>
        </w:rPr>
        <w:lastRenderedPageBreak/>
        <w:drawing>
          <wp:inline distT="0" distB="0" distL="0" distR="0" wp14:anchorId="09B997E4" wp14:editId="3004AFDD">
            <wp:extent cx="5940000" cy="2838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8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83B9" w14:textId="77777777" w:rsidR="00B1262C" w:rsidRDefault="00B2470E">
      <w:pPr>
        <w:pStyle w:val="PictureDescription"/>
      </w:pPr>
      <w:r>
        <w:t>Рисунок 3 – Запуск 3</w:t>
      </w:r>
    </w:p>
    <w:p w14:paraId="328F184A" w14:textId="77777777" w:rsidR="00B1262C" w:rsidRDefault="00B1262C"/>
    <w:p w14:paraId="36A39EAF" w14:textId="77777777" w:rsidR="00B1262C" w:rsidRDefault="00B2470E">
      <w:pPr>
        <w:pStyle w:val="Picture"/>
      </w:pPr>
      <w:r>
        <w:rPr>
          <w:noProof/>
        </w:rPr>
        <w:drawing>
          <wp:inline distT="0" distB="0" distL="0" distR="0" wp14:anchorId="3EDB874E" wp14:editId="06E282E5">
            <wp:extent cx="5940000" cy="2838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8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6435" w14:textId="77777777" w:rsidR="00B1262C" w:rsidRDefault="00B2470E">
      <w:pPr>
        <w:pStyle w:val="PictureDescription"/>
      </w:pPr>
      <w:r>
        <w:t>Рисунок 4 – Запуск тестов</w:t>
      </w:r>
    </w:p>
    <w:p w14:paraId="56102DC7" w14:textId="77777777" w:rsidR="00B1262C" w:rsidRDefault="00B1262C"/>
    <w:sectPr w:rsidR="00B1262C" w:rsidSect="006C28FD">
      <w:footerReference w:type="default" r:id="rId12"/>
      <w:headerReference w:type="first" r:id="rId13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29FCC" w14:textId="77777777" w:rsidR="00B2470E" w:rsidRDefault="00B2470E" w:rsidP="006C28FD">
      <w:pPr>
        <w:spacing w:line="240" w:lineRule="auto"/>
      </w:pPr>
      <w:r>
        <w:separator/>
      </w:r>
    </w:p>
  </w:endnote>
  <w:endnote w:type="continuationSeparator" w:id="0">
    <w:p w14:paraId="3209E463" w14:textId="77777777" w:rsidR="00B2470E" w:rsidRDefault="00B2470E" w:rsidP="006C2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D4969" w14:textId="77777777" w:rsidR="006C28FD" w:rsidRDefault="00B2470E" w:rsidP="000772D3">
    <w:pPr>
      <w:pStyle w:val="Footer"/>
      <w:jc w:val="center"/>
    </w:pPr>
    <w:sdt>
      <w:sdtPr>
        <w:id w:val="-736159212"/>
        <w:docPartObj>
          <w:docPartGallery w:val="Page Numbers (Bottom of Page)"/>
          <w:docPartUnique/>
        </w:docPartObj>
      </w:sdtPr>
      <w:sdtEndPr/>
      <w:sdtContent>
        <w:r w:rsidR="006C28FD">
          <w:fldChar w:fldCharType="begin"/>
        </w:r>
        <w:r w:rsidR="006C28FD">
          <w:instrText>PAGE   \* MERGEFORMAT</w:instrText>
        </w:r>
        <w:r w:rsidR="006C28FD">
          <w:fldChar w:fldCharType="separate"/>
        </w:r>
        <w:r w:rsidR="006C28FD" w:rsidRPr="006C28FD">
          <w:rPr>
            <w:noProof/>
            <w:lang w:val="ru-RU"/>
          </w:rPr>
          <w:t>1</w:t>
        </w:r>
        <w:r w:rsidR="006C28FD">
          <w:fldChar w:fldCharType="end"/>
        </w:r>
      </w:sdtContent>
    </w:sdt>
  </w:p>
  <w:p w14:paraId="158615E4" w14:textId="77777777" w:rsidR="006C28FD" w:rsidRDefault="006C2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9191E" w14:textId="77777777" w:rsidR="00B2470E" w:rsidRDefault="00B2470E" w:rsidP="006C28FD">
      <w:pPr>
        <w:spacing w:line="240" w:lineRule="auto"/>
      </w:pPr>
      <w:r>
        <w:separator/>
      </w:r>
    </w:p>
  </w:footnote>
  <w:footnote w:type="continuationSeparator" w:id="0">
    <w:p w14:paraId="2B8A188C" w14:textId="77777777" w:rsidR="00B2470E" w:rsidRDefault="00B2470E" w:rsidP="006C28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BA82C" w14:textId="77777777" w:rsidR="00FC726B" w:rsidRDefault="00FC726B" w:rsidP="00FC726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2D3"/>
    <w:rsid w:val="0015074B"/>
    <w:rsid w:val="0029639D"/>
    <w:rsid w:val="002C3034"/>
    <w:rsid w:val="00326F90"/>
    <w:rsid w:val="004C19F5"/>
    <w:rsid w:val="005E5439"/>
    <w:rsid w:val="006C28FD"/>
    <w:rsid w:val="00750007"/>
    <w:rsid w:val="00AA1D8D"/>
    <w:rsid w:val="00B033D5"/>
    <w:rsid w:val="00B1262C"/>
    <w:rsid w:val="00B2470E"/>
    <w:rsid w:val="00B47730"/>
    <w:rsid w:val="00CA731E"/>
    <w:rsid w:val="00CB0664"/>
    <w:rsid w:val="00CD07CB"/>
    <w:rsid w:val="00FC693F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FA9C76"/>
  <w14:defaultImageDpi w14:val="300"/>
  <w15:docId w15:val="{5AB1C965-7657-4ED5-8B0A-19C00658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line="480" w:lineRule="auto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line="480" w:lineRule="auto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</w:pPr>
    <w:rPr>
      <w:rFonts w:ascii="Courier New" w:hAnsi="Courier New"/>
      <w:color w:val="000000"/>
      <w:sz w:val="20"/>
    </w:rPr>
  </w:style>
  <w:style w:type="paragraph" w:customStyle="1" w:styleId="Table">
    <w:name w:val="Table"/>
    <w:pPr>
      <w:spacing w:before="120" w:after="120" w:line="240" w:lineRule="auto"/>
      <w:jc w:val="center"/>
    </w:pPr>
    <w:rPr>
      <w:rFonts w:ascii="Times New Roman" w:hAnsi="Times New Roman"/>
      <w:color w:val="000000"/>
      <w:sz w:val="24"/>
    </w:rPr>
  </w:style>
  <w:style w:type="paragraph" w:customStyle="1" w:styleId="TableDescription">
    <w:name w:val="TableDescription"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ResourcesAndAttachment">
    <w:name w:val="ResourcesAndAttachment"/>
    <w:pPr>
      <w:spacing w:after="0" w:line="480" w:lineRule="auto"/>
      <w:jc w:val="center"/>
    </w:pPr>
    <w:rPr>
      <w:rFonts w:ascii="Times New Roman" w:hAnsi="Times New Roman"/>
      <w:b/>
      <w:caps/>
      <w:color w:val="000000"/>
      <w:sz w:val="28"/>
    </w:rPr>
  </w:style>
  <w:style w:type="paragraph" w:customStyle="1" w:styleId="AttachmentDescription">
    <w:name w:val="AttachmentDescription"/>
    <w:pPr>
      <w:spacing w:after="0" w:line="360" w:lineRule="auto"/>
      <w:jc w:val="center"/>
    </w:pPr>
    <w:rPr>
      <w:rFonts w:ascii="Times New Roman" w:hAnsi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8670B6-35A7-42CF-84FC-2B04BAE8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2</cp:revision>
  <dcterms:created xsi:type="dcterms:W3CDTF">2020-09-21T08:13:00Z</dcterms:created>
  <dcterms:modified xsi:type="dcterms:W3CDTF">2020-09-21T08:13:00Z</dcterms:modified>
  <cp:category/>
</cp:coreProperties>
</file>