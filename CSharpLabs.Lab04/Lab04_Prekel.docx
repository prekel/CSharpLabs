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CA5A1" w14:textId="7197B4FB" w:rsidR="000772D3" w:rsidRPr="000772D3" w:rsidRDefault="000772D3" w:rsidP="000772D3">
      <w:pPr>
        <w:pStyle w:val="TypeForHelpTitlePageCenter"/>
      </w:pPr>
      <w:r>
        <w:t>Федеральное государственное автономное</w:t>
      </w:r>
    </w:p>
    <w:p>
      <w:pPr>
        <w:pStyle w:val="TypeForHelpTitlePageCenter"/>
      </w:pPr>
      <w:r>
        <w:t>образовательное учреждение</w:t>
      </w:r>
    </w:p>
    <w:p>
      <w:pPr>
        <w:pStyle w:val="TypeForHelpTitlePageCenter"/>
      </w:pPr>
      <w:r>
        <w:t>высшего образования</w:t>
      </w:r>
    </w:p>
    <w:p>
      <w:pPr>
        <w:pStyle w:val="TypeForHelpTitlePageCenter"/>
      </w:pPr>
      <w:r>
        <w:t>«СИБИРСКИЙ ФЕДЕРАЛЬНЫЙ УНИВЕРСИТЕТ»</w:t>
      </w:r>
    </w:p>
    <w:p>
      <w:pPr>
        <w:pStyle w:val="TypeForHelpTitlePageCenter"/>
      </w:pPr>
    </w:p>
    <w:p>
      <w:pPr>
        <w:pStyle w:val="DepartmentAndSubject"/>
      </w:pPr>
      <w:r>
        <w:t>Институт Космических и информационных технологий</w:t>
      </w:r>
    </w:p>
    <w:p>
      <w:pPr>
        <w:pStyle w:val="Subscript"/>
      </w:pPr>
      <w:r>
        <w:t>институт</w:t>
      </w:r>
    </w:p>
    <w:p>
      <w:pPr>
        <w:pStyle w:val="DepartmentAndSubject"/>
      </w:pPr>
      <w:r>
        <w:t>Кафедра «Информатика»</w:t>
      </w:r>
    </w:p>
    <w:p>
      <w:pPr>
        <w:pStyle w:val="Subscript"/>
      </w:pPr>
      <w:r>
        <w:t>кафедра</w:t>
      </w: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JobTitle"/>
      </w:pPr>
      <w:r>
        <w:t>ОТЧЕТ ПО ЛАБОРАТОРНОЙ РАБОТЕ №4</w:t>
      </w:r>
    </w:p>
    <w:p>
      <w:pPr>
        <w:pStyle w:val="TypeForHelpTitlePageCenter"/>
      </w:pPr>
    </w:p>
    <w:p>
      <w:pPr>
        <w:pStyle w:val="DepartmentAndSubject"/>
      </w:pPr>
      <w:r>
        <w:t>Делегаты, лямбда-выражения, события</w:t>
      </w:r>
    </w:p>
    <w:p>
      <w:pPr>
        <w:pStyle w:val="Subscript"/>
      </w:pPr>
      <w:r>
        <w:t>тема</w:t>
      </w: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  <w:r>
        <w:t>Вариант 11 (1)</w:t>
      </w: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3213"/>
        <w:gridCol w:w="3213"/>
        <w:gridCol w:w="3213"/>
      </w:tblGrid>
      <w:tr>
        <w:tc>
          <w:tcPr>
            <w:tcW w:type="dxa" w:w="4927"/>
          </w:tcPr>
          <w:p>
            <w:pPr>
              <w:pStyle w:val="TableTitle"/>
            </w:pPr>
            <w:r>
              <w:t>Преподаватель</w:t>
            </w:r>
          </w:p>
        </w:tc>
        <w:tc>
          <w:tcPr>
            <w:tcW w:type="dxa" w:w="1701"/>
          </w:tcPr>
          <w:p>
            <w:pPr>
              <w:pStyle w:val="TableTitle"/>
            </w:pPr>
            <w:r>
              <w:t xml:space="preserve"> </w:t>
            </w:r>
          </w:p>
        </w:tc>
        <w:tc>
          <w:tcPr>
            <w:tcW w:type="dxa" w:w="3213"/>
          </w:tcPr>
          <w:p>
            <w:pPr>
              <w:pStyle w:val="TableTitle"/>
              <w:jc w:val="right"/>
            </w:pPr>
            <w:r>
              <w:rPr>
                <w:u w:val="single"/>
              </w:rPr>
              <w:t>А. А. Чикизов</w:t>
            </w:r>
          </w:p>
        </w:tc>
      </w:tr>
      <w:tr>
        <w:tc>
          <w:tcPr>
            <w:tcW w:type="dxa" w:w="4927"/>
          </w:tcPr>
          <w:p>
            <w:pPr>
              <w:pStyle w:val="Subscript"/>
            </w:pPr>
            <w:r>
              <w:t xml:space="preserve"> </w:t>
            </w:r>
          </w:p>
        </w:tc>
        <w:tc>
          <w:tcPr>
            <w:tcW w:type="dxa" w:w="1701"/>
          </w:tcPr>
          <w:p>
            <w:pPr>
              <w:pStyle w:val="Subscript"/>
            </w:pPr>
            <w:r>
              <w:t>подпись, дата</w:t>
            </w:r>
          </w:p>
        </w:tc>
        <w:tc>
          <w:tcPr>
            <w:tcW w:type="dxa" w:w="3213"/>
          </w:tcPr>
          <w:p>
            <w:pPr>
              <w:pStyle w:val="Subscript"/>
              <w:jc w:val="right"/>
            </w:pPr>
            <w:r>
              <w:t>инициалы, фамилия</w:t>
            </w:r>
          </w:p>
        </w:tc>
      </w:tr>
      <w:tr>
        <w:tc>
          <w:tcPr>
            <w:tcW w:type="dxa" w:w="4927"/>
          </w:tcPr>
          <w:p>
            <w:pPr>
              <w:pStyle w:val="TableTitle"/>
            </w:pPr>
            <w:r>
              <w:t>Студент КИ18-16б  031831229</w:t>
            </w:r>
          </w:p>
        </w:tc>
        <w:tc>
          <w:tcPr>
            <w:tcW w:type="dxa" w:w="1701"/>
          </w:tcPr>
          <w:p>
            <w:pPr>
              <w:pStyle w:val="TableTitle"/>
            </w:pPr>
            <w:r>
              <w:t xml:space="preserve"> </w:t>
            </w:r>
          </w:p>
        </w:tc>
        <w:tc>
          <w:tcPr>
            <w:tcW w:type="dxa" w:w="3213"/>
          </w:tcPr>
          <w:p>
            <w:pPr>
              <w:pStyle w:val="TableTitle"/>
              <w:jc w:val="right"/>
            </w:pPr>
            <w:r>
              <w:rPr>
                <w:u w:val="single"/>
              </w:rPr>
              <w:t>В. А. Прекель</w:t>
            </w:r>
          </w:p>
        </w:tc>
      </w:tr>
      <w:tr>
        <w:tc>
          <w:tcPr>
            <w:tcW w:type="dxa" w:w="4927"/>
          </w:tcPr>
          <w:p>
            <w:pPr>
              <w:pStyle w:val="Subscript"/>
            </w:pPr>
            <w:r>
              <w:t>номер группы, зачетной книжки</w:t>
            </w:r>
          </w:p>
        </w:tc>
        <w:tc>
          <w:tcPr>
            <w:tcW w:type="dxa" w:w="1701"/>
          </w:tcPr>
          <w:p>
            <w:pPr>
              <w:pStyle w:val="Subscript"/>
            </w:pPr>
            <w:r>
              <w:t>подпись, дата</w:t>
            </w:r>
          </w:p>
        </w:tc>
        <w:tc>
          <w:tcPr>
            <w:tcW w:type="dxa" w:w="3213"/>
          </w:tcPr>
          <w:p>
            <w:pPr>
              <w:pStyle w:val="Subscript"/>
              <w:jc w:val="right"/>
            </w:pPr>
            <w:r>
              <w:t>инициалы, фамилия</w:t>
            </w:r>
          </w:p>
        </w:tc>
      </w:tr>
    </w:tbl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</w:p>
    <w:p>
      <w:pPr>
        <w:pStyle w:val="TypeForHelpTitlePageCenter"/>
      </w:pPr>
      <w:r>
        <w:t>Красноярск 2020</w:t>
      </w:r>
    </w:p>
    <w:p>
      <w:pPr>
        <w:pStyle w:val="Heading1"/>
      </w:pPr>
      <w:r>
        <w:t>1 Задание</w:t>
      </w:r>
    </w:p>
    <w:p>
      <w:pPr/>
      <w:r>
        <w:t xml:space="preserve">Информация для всех вариантов </w:t>
      </w:r>
    </w:p>
    <w:p>
      <w:pPr/>
      <w:r>
        <w:t>В лабораторной работе требуется определить класс-коллекцию XCollection, содержащий в себе элементы типа X. Для хранения элементов использовать стандартные коллекции.</w:t>
      </w:r>
    </w:p>
    <w:p>
      <w:pPr/>
      <w:r>
        <w:t>XCollection изменяется при добавлении, удалении элементов X (событие count change) или изменении одного из элементов (ссылки) в коллекции (событие reference change). В этом случае в соответствующих методах или свойствах класса XCollection вызываются(invoke) специально объявленные делегаты.</w:t>
      </w:r>
    </w:p>
    <w:p>
      <w:pPr/>
      <w:r>
        <w:t>Для хранения и вызова в XCollection методов «подписанных» классов (в нашем случаем это будут методы класса Journal) необходимо использовать закрытые делегаты и открытые события.  Подписку и отписку методов проводить только через события и их служебные методы (add, remove), никакого прямого доступа к закрытым делегатам быть не должно.</w:t>
      </w:r>
    </w:p>
    <w:p>
      <w:pPr/>
      <w:r>
        <w:t>Для сортировки элементов коллекции необходимо использовать метод Sort (лямбда-выражение с полем сортировки). Использование лямбда-выражений для других целей приветствуется.</w:t>
      </w:r>
    </w:p>
    <w:p>
      <w:pPr/>
      <w:r>
        <w:t>Определить класс хранения информации о событии XListHandlerEventArgs, производный от класса EventArgs включающий в себя</w:t>
      </w:r>
    </w:p>
    <w:p>
      <w:pPr/>
      <w:r>
        <w:t>•</w:t>
        <w:tab/>
        <w:t>открытое автосвойство типа string с названием коллекции, в которой произошло событие;</w:t>
      </w:r>
    </w:p>
    <w:p>
      <w:pPr/>
      <w:r>
        <w:t>•</w:t>
        <w:tab/>
        <w:t>открытое автосвойство типа string с информацией о типе изменений в коллекции; (типы изменений назвать самостоятельно)</w:t>
      </w:r>
    </w:p>
    <w:p>
      <w:pPr/>
      <w:r>
        <w:t>•</w:t>
        <w:tab/>
        <w:t>открытое автосвойство типа X для хранения ссылки на объект, с которым связаны изменения;</w:t>
      </w:r>
    </w:p>
    <w:p>
      <w:pPr/>
      <w:r>
        <w:t>•</w:t>
        <w:tab/>
        <w:t>конструкторы для инициализации класса;</w:t>
      </w:r>
    </w:p>
    <w:p>
      <w:pPr/>
      <w:r>
        <w:t>•</w:t>
        <w:tab/>
        <w:t>перегруженную версию метода string ToString() для формирования строки с информацией обо всех полях класса.</w:t>
      </w:r>
    </w:p>
    <w:p>
      <w:pPr/>
    </w:p>
    <w:p>
      <w:pPr/>
      <w:r>
        <w:t xml:space="preserve">    Объявить новый тип данных - делегат XListHandler с сигнатурой:</w:t>
      </w:r>
    </w:p>
    <w:p>
      <w:pPr/>
    </w:p>
    <w:p>
      <w:pPr/>
      <w:r>
        <w:t xml:space="preserve">delegate void XListHandler </w:t>
      </w:r>
    </w:p>
    <w:p>
      <w:pPr/>
      <w:r>
        <w:t xml:space="preserve">     (object source, XListHandlerEventArgs args);</w:t>
      </w:r>
    </w:p>
    <w:p>
      <w:pPr/>
    </w:p>
    <w:p>
      <w:pPr/>
    </w:p>
    <w:p>
      <w:pPr/>
      <w:r>
        <w:t>Определить класс XCollection, который содержит в себе</w:t>
      </w:r>
    </w:p>
    <w:p>
      <w:pPr/>
      <w:r>
        <w:t>•</w:t>
        <w:tab/>
        <w:t>закрытое поле типа List&lt;X&gt;;</w:t>
      </w:r>
    </w:p>
    <w:p>
      <w:pPr/>
      <w:r>
        <w:t>•</w:t>
        <w:tab/>
        <w:t>автосвойство типа string с названием коллекции;</w:t>
      </w:r>
    </w:p>
    <w:p>
      <w:pPr/>
      <w:r>
        <w:t>•</w:t>
        <w:tab/>
        <w:t>метод bool Add (int j, X record) для добавления элемента record в позицию j списка List&lt;X&gt;; если в списке нет элемента с номером j, метод ничего не добавляет и возвращает значение false;</w:t>
      </w:r>
    </w:p>
    <w:p>
      <w:pPr/>
      <w:r>
        <w:t>•</w:t>
        <w:tab/>
        <w:t>метод bool Remove (int j) для удаления элемента с номером j из списка List&lt;X&gt;; если в списке нет элемента с номером j, метод возвращает значение false;</w:t>
      </w:r>
    </w:p>
    <w:p>
      <w:pPr/>
      <w:r>
        <w:t>•</w:t>
        <w:tab/>
        <w:t>индексатор this типа X (с методами get и set) с целочисленным индексом для доступа к элементу списка List&lt;X&gt; с заданным номером.</w:t>
      </w:r>
    </w:p>
    <w:p>
      <w:pPr/>
      <w:r>
        <w:t>Названия событий в  XCollection  (тип делегата XListHandler)</w:t>
      </w:r>
    </w:p>
    <w:p>
      <w:pPr/>
      <w:r>
        <w:t>•</w:t>
        <w:tab/>
        <w:t>onXCountChanged - происходит при добавлении нового элемента в коллекцию или при удалении элемента из коллекции;  через объект XListHandlerEventArgs  cотбытие передает имя коллекции, строку с информацией о том, что в коллекцию был добавлен новый элемент или из нее был удален элемент, ссылку на добавленный или удаленный элемент X;</w:t>
      </w:r>
    </w:p>
    <w:p>
      <w:pPr/>
      <w:r>
        <w:t>•</w:t>
        <w:tab/>
        <w:t>onXReferenceChanged - происходит, когда одной из ссылок, входящих в коллекцию, присваивается новое значение; через объект XListHandlerEventArgs  событие передает имя коллекции, строку с информацией о том, что был заменен элемент в коллекции, и ссылку на новый элемент X.</w:t>
      </w:r>
    </w:p>
    <w:p>
      <w:pPr/>
    </w:p>
    <w:p>
      <w:pPr/>
      <w:r>
        <w:t>Событие XCountChanged вызывают следующие методы класса XCollection</w:t>
      </w:r>
    </w:p>
    <w:p>
      <w:pPr/>
      <w:r>
        <w:t>•</w:t>
        <w:tab/>
        <w:t>AddDefaults(); - заполнение коллекции произвольными заранее заданными данными</w:t>
      </w:r>
    </w:p>
    <w:p>
      <w:pPr/>
      <w:r>
        <w:t>•</w:t>
        <w:tab/>
        <w:t>AddX (params  X[] ) ;  - добавление в коллекцию указанных элементов</w:t>
      </w:r>
    </w:p>
    <w:p>
      <w:pPr/>
      <w:r>
        <w:t>•</w:t>
        <w:tab/>
        <w:t>Remove (int j) – удаление j элемента</w:t>
      </w:r>
    </w:p>
    <w:p>
      <w:pPr/>
      <w:r>
        <w:t>*Событие XReferenceChanged вызывается в  методе set индексатора, определенного в классе XCollection.</w:t>
      </w:r>
    </w:p>
    <w:p>
      <w:pPr/>
      <w:r>
        <w:t xml:space="preserve">Определить класс Journal, который можно использовать для накопления информации об изменениях в коллекциях типа XCollection. Класс </w:t>
      </w:r>
    </w:p>
    <w:p>
      <w:pPr/>
      <w:r>
        <w:t xml:space="preserve">Journal хранит информацию в списке объектов типа JournalEntry. Каждый элемент списка содержит информацию об отдельном изменении, которое произошло в коллекции. </w:t>
      </w:r>
    </w:p>
    <w:p>
      <w:pPr/>
      <w:r>
        <w:t xml:space="preserve">Класс JournalEntry содержит </w:t>
      </w:r>
    </w:p>
    <w:p>
      <w:pPr/>
      <w:r>
        <w:t>•</w:t>
        <w:tab/>
        <w:t>открытое автосвойство типа string с названием коллекции, в которой произошло событие;</w:t>
      </w:r>
    </w:p>
    <w:p>
      <w:pPr/>
      <w:r>
        <w:t>•</w:t>
        <w:tab/>
        <w:t>открытое автосвойство типа date с информацией о времени, когда произошло событие;</w:t>
      </w:r>
    </w:p>
    <w:p>
      <w:pPr/>
      <w:r>
        <w:t>•</w:t>
        <w:tab/>
        <w:t>открытое автосвойство типа string с информацией о типе изменений в коллекции;</w:t>
      </w:r>
    </w:p>
    <w:p>
      <w:pPr/>
      <w:r>
        <w:t>•</w:t>
        <w:tab/>
        <w:t>открытое автосвойство типа string c данными объекта X, с которым связаны изменения в коллекции;</w:t>
      </w:r>
    </w:p>
    <w:p>
      <w:pPr/>
      <w:r>
        <w:t>•</w:t>
        <w:tab/>
        <w:t>конструктор для инициализации полей класса;</w:t>
      </w:r>
    </w:p>
    <w:p>
      <w:pPr/>
      <w:r>
        <w:t>•</w:t>
        <w:tab/>
        <w:t>перегруженную версию метода string ToString().</w:t>
      </w:r>
    </w:p>
    <w:p>
      <w:pPr/>
      <w:r>
        <w:t xml:space="preserve">Класс Journal содержит </w:t>
      </w:r>
    </w:p>
    <w:p>
      <w:pPr/>
      <w:r>
        <w:t>•</w:t>
        <w:tab/>
        <w:t>закрытое поле типа List&lt;JournalEntry&gt;;</w:t>
      </w:r>
    </w:p>
    <w:p>
      <w:pPr/>
      <w:r>
        <w:t>•</w:t>
        <w:tab/>
        <w:t>реализует обработчики XCountChanged и XReferenceChanged (для подписки на события в XCollection) которые при вызове добавляют новый элемент JournalEntry в список List&lt;JournalEntry&gt;; для инициализации JournalEntry используется информация из объекта XListHandlerEventArgs, который передается вместе с событием;</w:t>
      </w:r>
    </w:p>
    <w:p>
      <w:pPr/>
      <w:r>
        <w:t>•</w:t>
        <w:tab/>
        <w:t>перегруженную версию метода string ToString() для формирования строки с информацией обо всех элементах списка List&lt;JournalEntry&gt;.</w:t>
      </w:r>
    </w:p>
    <w:p>
      <w:pPr/>
      <w:r>
        <w:t xml:space="preserve"> </w:t>
      </w:r>
    </w:p>
    <w:p>
      <w:pPr/>
    </w:p>
    <w:p>
      <w:pPr/>
      <w:r>
        <w:t>В методе Main()</w:t>
      </w:r>
    </w:p>
    <w:p>
      <w:pPr/>
      <w:r>
        <w:t>1.</w:t>
        <w:tab/>
        <w:t>Создать две коллекции XCollection.</w:t>
      </w:r>
    </w:p>
    <w:p>
      <w:pPr/>
      <w:r>
        <w:t>2.</w:t>
        <w:tab/>
        <w:t>Создать объекта типа Journal  и  подписать его на события onXCountChanged и onXReferenceChanged всех коллекций XCollection</w:t>
      </w:r>
    </w:p>
    <w:p>
      <w:pPr/>
      <w:r>
        <w:t>3.</w:t>
        <w:tab/>
        <w:t>Внести изменения в коллекциях XCollection</w:t>
      </w:r>
    </w:p>
    <w:p>
      <w:pPr/>
      <w:r>
        <w:t>•</w:t>
        <w:tab/>
        <w:t>добавить элементы в коллекции;</w:t>
      </w:r>
    </w:p>
    <w:p>
      <w:pPr/>
      <w:r>
        <w:t>•</w:t>
        <w:tab/>
        <w:t>удалить некоторые элементы из коллекций;</w:t>
      </w:r>
    </w:p>
    <w:p>
      <w:pPr/>
      <w:r>
        <w:t>•</w:t>
        <w:tab/>
        <w:t>присвоить некоторым элементам коллекций новые значения;</w:t>
      </w:r>
    </w:p>
    <w:p>
      <w:pPr/>
      <w:r>
        <w:t>•</w:t>
        <w:tab/>
        <w:t>провести сортировку коллекции по разным полям</w:t>
      </w:r>
    </w:p>
    <w:p>
      <w:pPr/>
      <w:r>
        <w:t>•</w:t>
        <w:tab/>
        <w:t>провести сортировку журнала по типам операции</w:t>
      </w:r>
    </w:p>
    <w:p>
      <w:pPr/>
      <w:r>
        <w:t>4. Вывод программы должен показать работу всех используемых технологий</w:t>
      </w:r>
    </w:p>
    <w:p>
      <w:pPr/>
    </w:p>
    <w:p>
      <w:pPr/>
      <w:r>
        <w:t>Варианты заданий</w:t>
      </w:r>
    </w:p>
    <w:p>
      <w:pPr/>
      <w:r>
        <w:t>Имя класса и поля класса Х для XCollection взять из лабораторной работы №3</w:t>
      </w:r>
    </w:p>
    <w:p>
      <w:pPr/>
    </w:p>
    <w:p>
      <w:pPr/>
      <w:r>
        <w:t>Например для варианта 1 это будет класс Student с полями</w:t>
      </w:r>
    </w:p>
    <w:p>
      <w:pPr/>
      <w:r>
        <w:t>□ фамилия и инициалы;</w:t>
      </w:r>
    </w:p>
    <w:p>
      <w:pPr/>
      <w:r>
        <w:t>□ номер группы;</w:t>
      </w:r>
    </w:p>
    <w:p>
      <w:pPr/>
      <w:r>
        <w:t>□ успеваемость (массив из пяти элементов).</w:t>
      </w:r>
    </w:p>
    <w:p>
      <w:pPr/>
    </w:p>
    <w:p>
      <w:pPr>
        <w:pStyle w:val="Heading1"/>
      </w:pPr>
      <w:r>
        <w:t>2 Исходный код основного алгоритма</w:t>
      </w:r>
    </w:p>
    <w:p>
      <w:pPr/>
    </w:p>
    <w:p>
      <w:pPr>
        <w:pStyle w:val="TableDescription"/>
      </w:pPr>
      <w:r>
        <w:t>Листинг 1 – CSharpLabs.Lab04\CSharpLabs.Lab04.Console\Program.cs</w:t>
      </w:r>
    </w:p>
    <w:p>
      <w:pPr>
        <w:pStyle w:val="Listing"/>
      </w:pPr>
      <w:r>
        <w:t>п»їusing System;</w:t>
        <w:br/>
        <w:t>using System.Text;</w:t>
        <w:br/>
        <w:br/>
        <w:t>using CSharpLabs.Lab04.Core;</w:t>
        <w:br/>
        <w:br/>
        <w:t>Console.OutputEncoding = Encoding.UTF8;</w:t>
        <w:br/>
        <w:br/>
        <w:t>StudentCollection collection1 = new("РљРѕР»Р»РµРєС†РёСЏ 1");</w:t>
        <w:br/>
        <w:t>StudentCollection collection2 = new("РљРѕР»Р»РµРєС†РёСЏ 2");</w:t>
        <w:br/>
        <w:br/>
        <w:t>Journal journal = new();</w:t>
        <w:br/>
        <w:br/>
        <w:t>collection1.OnStudentCountChanged += (_, eventArgs) =&gt; journal.StudentCountChanged(eventArgs);</w:t>
        <w:br/>
        <w:t>collection1.OnStudentReferenceChanged += (_, eventArgs) =&gt; journal.StudentReferenceChanged(eventArgs);</w:t>
        <w:br/>
        <w:t>collection2.OnStudentCountChanged += (_, eventArgs) =&gt; journal.StudentCountChanged(eventArgs);</w:t>
        <w:br/>
        <w:t>collection2.OnStudentReferenceChanged += (_, eventArgs) =&gt; journal.StudentReferenceChanged(eventArgs);</w:t>
        <w:br/>
        <w:br/>
        <w:br/>
        <w:t>collection1.AddDefaults();</w:t>
        <w:br/>
        <w:t>collection2.AddDefaults();</w:t>
        <w:br/>
        <w:br/>
        <w:t>collection1.Remove(5);</w:t>
        <w:br/>
        <w:t>collection2.Remove(4);</w:t>
        <w:br/>
        <w:t>collection1.Remove(3);</w:t>
        <w:br/>
        <w:t>collection2.Remove(2);</w:t>
        <w:br/>
        <w:t>collection1.Remove(1);</w:t>
        <w:br/>
        <w:br/>
        <w:t>collection1[0] = collection1[0] with { Name = "РќРѕРІРѕРµ РёРјСЏ" };</w:t>
        <w:br/>
        <w:br/>
        <w:t>collection1.SortViaOrderBy(student =&gt; student.Name);</w:t>
        <w:br/>
        <w:t>collection2.SortViaOrderBy(student =&gt; student.Group);</w:t>
        <w:br/>
        <w:br/>
        <w:t>journal.SortByType();</w:t>
        <w:br/>
        <w:br/>
        <w:t>Console.WriteLine(journal);</w:t>
        <w:br/>
      </w:r>
    </w:p>
    <w:p>
      <w:pPr/>
    </w:p>
    <w:p>
      <w:pPr/>
    </w:p>
    <w:p>
      <w:pPr>
        <w:pStyle w:val="TableDescription"/>
      </w:pPr>
      <w:r>
        <w:t>Листинг 2 – CSharpLabs.Lab04\CSharpLabs.Lab04.Core\Journal.cs</w:t>
      </w:r>
    </w:p>
    <w:p>
      <w:pPr>
        <w:pStyle w:val="Listing"/>
      </w:pPr>
      <w:r>
        <w:t>using System;</w:t>
        <w:br/>
        <w:t>using System.Collections.Generic;</w:t>
        <w:br/>
        <w:br/>
        <w:t>namespace CSharpLabs.Lab04.Core</w:t>
        <w:br/>
        <w:t>{</w:t>
        <w:br/>
        <w:t xml:space="preserve">    public class Journal</w:t>
        <w:br/>
        <w:t xml:space="preserve">    {</w:t>
        <w:br/>
        <w:t xml:space="preserve">        private readonly List&lt;JournalEntry&gt; List = new();</w:t>
        <w:br/>
        <w:br/>
        <w:t xml:space="preserve">        public void StudentCountChanged(StudentCollection.StudentListHandlerEventArgs eventArgs)</w:t>
        <w:br/>
        <w:t xml:space="preserve">        {</w:t>
        <w:br/>
        <w:t xml:space="preserve">            List.Add(new JournalEntry(eventArgs.CollectionName, DateTimeOffset.Now, eventArgs.Type,</w:t>
        <w:br/>
        <w:t xml:space="preserve">                eventArgs.Element.ToString()));</w:t>
        <w:br/>
        <w:t xml:space="preserve">        }</w:t>
        <w:br/>
        <w:br/>
        <w:t xml:space="preserve">        public void StudentReferenceChanged(StudentCollection.StudentListHandlerEventArgs eventArgs)</w:t>
        <w:br/>
        <w:t xml:space="preserve">        {</w:t>
        <w:br/>
        <w:t xml:space="preserve">            List.Add(new JournalEntry(eventArgs.CollectionName, DateTimeOffset.Now, eventArgs.Type,</w:t>
        <w:br/>
        <w:t xml:space="preserve">                eventArgs.Element.ToString()));</w:t>
        <w:br/>
        <w:t xml:space="preserve">        }</w:t>
        <w:br/>
        <w:br/>
        <w:t xml:space="preserve">        public override string ToString() =&gt; String.Join(";\n", List);</w:t>
        <w:br/>
        <w:br/>
        <w:t xml:space="preserve">        public void SortByType()</w:t>
        <w:br/>
        <w:t xml:space="preserve">        {</w:t>
        <w:br/>
        <w:t xml:space="preserve">            List.Sort((e1, e2) =&gt; String.Compare(e1.Type, e2.Type, StringComparison.Ordinal));</w:t>
        <w:br/>
        <w:t xml:space="preserve">        }</w:t>
        <w:br/>
        <w:t xml:space="preserve">    }</w:t>
        <w:br/>
        <w:t>}</w:t>
        <w:br/>
      </w:r>
    </w:p>
    <w:p>
      <w:pPr/>
    </w:p>
    <w:p>
      <w:pPr/>
    </w:p>
    <w:p>
      <w:pPr>
        <w:pStyle w:val="TableDescription"/>
      </w:pPr>
      <w:r>
        <w:t>Листинг 3 – CSharpLabs.Lab04\CSharpLabs.Lab04.Core\JournalEntry.cs</w:t>
      </w:r>
    </w:p>
    <w:p>
      <w:pPr>
        <w:pStyle w:val="Listing"/>
      </w:pPr>
      <w:r>
        <w:t>using System;</w:t>
        <w:br/>
        <w:br/>
        <w:t>namespace CSharpLabs.Lab04.Core</w:t>
        <w:br/>
        <w:t>{</w:t>
        <w:br/>
        <w:t xml:space="preserve">    public record JournalEntry(string CollectionName, DateTimeOffset Time, string Type, string Data)</w:t>
        <w:br/>
        <w:t xml:space="preserve">    {</w:t>
        <w:br/>
        <w:t xml:space="preserve">        public override string ToString() =&gt;</w:t>
        <w:br/>
        <w:t xml:space="preserve">            $"CollectionName: {CollectionName}, Р’СЂРµРјСЏ: {Time}, РўРёРї: {Type}, Data: {Data}";</w:t>
        <w:br/>
        <w:t xml:space="preserve">    }</w:t>
        <w:br/>
        <w:t>}</w:t>
        <w:br/>
      </w:r>
    </w:p>
    <w:p>
      <w:pPr/>
    </w:p>
    <w:p>
      <w:pPr/>
    </w:p>
    <w:p>
      <w:pPr>
        <w:pStyle w:val="TableDescription"/>
      </w:pPr>
      <w:r>
        <w:t>Листинг 4 – CSharpLabs.Lab04\CSharpLabs.Lab04.Core\Student.cs</w:t>
      </w:r>
    </w:p>
    <w:p>
      <w:pPr>
        <w:pStyle w:val="Listing"/>
      </w:pPr>
      <w:r>
        <w:t>п»їusing System;</w:t>
        <w:br/>
        <w:t>using System.Collections.Generic;</w:t>
        <w:br/>
        <w:br/>
        <w:t>namespace CSharpLabs.Lab04.Core</w:t>
        <w:br/>
        <w:t>{</w:t>
        <w:br/>
        <w:t xml:space="preserve">    public record Student(string Name, string Group, IEnumerable&lt;int&gt; Marks)</w:t>
        <w:br/>
        <w:t xml:space="preserve">    {</w:t>
        <w:br/>
        <w:t xml:space="preserve">        public override string ToString() =&gt;</w:t>
        <w:br/>
        <w:t xml:space="preserve">            $"Student: Name: {Name}; Group: {Group}; Marks: {String.Join(", ", Marks)}";</w:t>
        <w:br/>
        <w:t xml:space="preserve">    }</w:t>
        <w:br/>
        <w:t>}</w:t>
        <w:br/>
      </w:r>
    </w:p>
    <w:p>
      <w:pPr/>
    </w:p>
    <w:p>
      <w:pPr/>
    </w:p>
    <w:p>
      <w:pPr>
        <w:pStyle w:val="TableDescription"/>
      </w:pPr>
      <w:r>
        <w:t>Листинг 5 – CSharpLabs.Lab04/CSharpLabs.Lab04.Core/StudentCollection.cs</w:t>
      </w:r>
    </w:p>
    <w:p>
      <w:pPr>
        <w:pStyle w:val="Listing"/>
      </w:pPr>
      <w:r>
        <w:t>using System;</w:t>
        <w:br/>
        <w:t>using System.Collections;</w:t>
        <w:br/>
        <w:t>using System.Collections.Generic;</w:t>
        <w:br/>
        <w:t>using System.Linq;</w:t>
        <w:br/>
        <w:br/>
        <w:t>namespace CSharpLabs.Lab04.Core</w:t>
        <w:br/>
        <w:t>{</w:t>
        <w:br/>
        <w:t xml:space="preserve">    public class StudentCollection : IEnumerable&lt;Student&gt;</w:t>
        <w:br/>
        <w:t xml:space="preserve">    {</w:t>
        <w:br/>
        <w:t xml:space="preserve">        public delegate void StudentListHandler(object source, StudentListHandlerEventArgs args);</w:t>
        <w:br/>
        <w:br/>
        <w:t xml:space="preserve">        private List&lt;Student&gt; List = new();</w:t>
        <w:br/>
        <w:br/>
        <w:t xml:space="preserve">        private StudentListHandler onStudentCountChanged;</w:t>
        <w:br/>
        <w:br/>
        <w:t xml:space="preserve">        private StudentListHandler onStudentReferenceChanged;</w:t>
        <w:br/>
        <w:br/>
        <w:t xml:space="preserve">        public StudentCollection(string collectionName) =&gt; CollectionName = collectionName;</w:t>
        <w:br/>
        <w:br/>
        <w:t xml:space="preserve">        public string CollectionName { get; }</w:t>
        <w:br/>
        <w:br/>
        <w:t xml:space="preserve">        public Student this[int j]</w:t>
        <w:br/>
        <w:t xml:space="preserve">        {</w:t>
        <w:br/>
        <w:t xml:space="preserve">            get =&gt; List[j];</w:t>
        <w:br/>
        <w:t xml:space="preserve">            set</w:t>
        <w:br/>
        <w:t xml:space="preserve">            {</w:t>
        <w:br/>
        <w:t xml:space="preserve">                onStudentReferenceChanged?.Invoke(this,</w:t>
        <w:br/>
        <w:t xml:space="preserve">                    new StudentListHandlerEventArgs(CollectionName, "Замена", value));</w:t>
        <w:br/>
        <w:t xml:space="preserve">                List[j] = value;</w:t>
        <w:br/>
        <w:t xml:space="preserve">            }</w:t>
        <w:br/>
        <w:t xml:space="preserve">        }</w:t>
        <w:br/>
        <w:br/>
        <w:t xml:space="preserve">        public IEnumerator&lt;Student&gt; GetEnumerator() =&gt; throw new NotImplementedException();</w:t>
        <w:br/>
        <w:br/>
        <w:t xml:space="preserve">        IEnumerator IEnumerable.GetEnumerator() =&gt; GetEnumerator();</w:t>
        <w:br/>
        <w:br/>
        <w:t xml:space="preserve">        public bool Add(int j, Student record)</w:t>
        <w:br/>
        <w:t xml:space="preserve">        {</w:t>
        <w:br/>
        <w:t xml:space="preserve">            if (List.Count &lt;= j)</w:t>
        <w:br/>
        <w:t xml:space="preserve">            {</w:t>
        <w:br/>
        <w:t xml:space="preserve">                return false;</w:t>
        <w:br/>
        <w:t xml:space="preserve">            }</w:t>
        <w:br/>
        <w:br/>
        <w:t xml:space="preserve">            List.Insert(j, record);</w:t>
        <w:br/>
        <w:t xml:space="preserve">            return true;</w:t>
        <w:br/>
        <w:t xml:space="preserve">        }</w:t>
        <w:br/>
        <w:br/>
        <w:t xml:space="preserve">        public bool Remove(int j)</w:t>
        <w:br/>
        <w:t xml:space="preserve">        {</w:t>
        <w:br/>
        <w:t xml:space="preserve">            if (List.Count &lt;= j)</w:t>
        <w:br/>
        <w:t xml:space="preserve">            {</w:t>
        <w:br/>
        <w:t xml:space="preserve">                return false;</w:t>
        <w:br/>
        <w:t xml:space="preserve">            }</w:t>
        <w:br/>
        <w:br/>
        <w:t xml:space="preserve">            onStudentCountChanged?.Invoke(this, new StudentListHandlerEventArgs(CollectionName, "Удаление", List[j]));</w:t>
        <w:br/>
        <w:t xml:space="preserve">            List.RemoveAt(j);</w:t>
        <w:br/>
        <w:t xml:space="preserve">            return true;</w:t>
        <w:br/>
        <w:t xml:space="preserve">        }</w:t>
        <w:br/>
        <w:br/>
        <w:t xml:space="preserve">        public void AddDefaults()</w:t>
        <w:br/>
        <w:t xml:space="preserve">        {</w:t>
        <w:br/>
        <w:t xml:space="preserve">            var s1 = new Student("Тимофеев М.А.", "КИ18-16б", new[] {1, 2, 3, 4, 5});</w:t>
        <w:br/>
        <w:t xml:space="preserve">            onStudentReferenceChanged?.Invoke(this, new StudentListHandlerEventArgs(CollectionName, "Добавление", s1));</w:t>
        <w:br/>
        <w:t xml:space="preserve">            List.Add(s1);</w:t>
        <w:br/>
        <w:t xml:space="preserve">            var s2 = new Student("Тимофеев М.П.", "КИ18-17б", new[] {2, 2, 3, 4, 5});</w:t>
        <w:br/>
        <w:t xml:space="preserve">            onStudentReferenceChanged?.Invoke(this, new StudentListHandlerEventArgs(CollectionName, "Добавление", s2));</w:t>
        <w:br/>
        <w:t xml:space="preserve">            List.Add(s2);</w:t>
        <w:br/>
        <w:t xml:space="preserve">            var s3 = new Student("Максимов М.П.", "КИ18-15б", new[] {3, 2, 3, 4, 5});</w:t>
        <w:br/>
        <w:t xml:space="preserve">            onStudentReferenceChanged?.Invoke(this, new StudentListHandlerEventArgs(CollectionName, "Добавление", s3));</w:t>
        <w:br/>
        <w:t xml:space="preserve">            List.Add(s3);</w:t>
        <w:br/>
        <w:t xml:space="preserve">            var s4 = new Student("Максимов Т.П.", "КИ18-165б", new[] {4, 2, 3, 4, 5});</w:t>
        <w:br/>
        <w:t xml:space="preserve">            onStudentReferenceChanged?.Invoke(this, new StudentListHandlerEventArgs(CollectionName, "Добавление", s4));</w:t>
        <w:br/>
        <w:t xml:space="preserve">            List.Add(s4);</w:t>
        <w:br/>
        <w:t xml:space="preserve">            var s5 = new Student("Максимов Т.А.", "КИ18-165б", new[] {5, 2, 3, 4, 5});</w:t>
        <w:br/>
        <w:t xml:space="preserve">            onStudentReferenceChanged?.Invoke(this, new StudentListHandlerEventArgs(CollectionName, "Добавление", s5));</w:t>
        <w:br/>
        <w:t xml:space="preserve">            List.Add(s5);</w:t>
        <w:br/>
        <w:t xml:space="preserve">        }</w:t>
        <w:br/>
        <w:br/>
        <w:t xml:space="preserve">        public void AddStudent(params Student[] students)</w:t>
        <w:br/>
        <w:t xml:space="preserve">        {</w:t>
        <w:br/>
        <w:t xml:space="preserve">            foreach (var i in students)</w:t>
        <w:br/>
        <w:t xml:space="preserve">            {</w:t>
        <w:br/>
        <w:t xml:space="preserve">                onStudentReferenceChanged?.Invoke(this,</w:t>
        <w:br/>
        <w:t xml:space="preserve">                    new StudentListHandlerEventArgs(CollectionName, "Добавление", i));</w:t>
        <w:br/>
        <w:t xml:space="preserve">                List.Add(i);</w:t>
        <w:br/>
        <w:t xml:space="preserve">            }</w:t>
        <w:br/>
        <w:t xml:space="preserve">        }</w:t>
        <w:br/>
        <w:br/>
        <w:t xml:space="preserve">        public void SortViaOrderBy&lt;T&gt;(Func&lt;Student, T&gt; f)</w:t>
        <w:br/>
        <w:t xml:space="preserve">        {</w:t>
        <w:br/>
        <w:t xml:space="preserve">            List = List.OrderBy(f).ToList();</w:t>
        <w:br/>
        <w:t xml:space="preserve">        }</w:t>
        <w:br/>
        <w:br/>
        <w:t xml:space="preserve">        public event StudentListHandler OnStudentCountChanged</w:t>
        <w:br/>
        <w:t xml:space="preserve">        {</w:t>
        <w:br/>
        <w:t xml:space="preserve">            add</w:t>
        <w:br/>
        <w:t xml:space="preserve">            {</w:t>
        <w:br/>
        <w:t xml:space="preserve">                onStudentCountChanged += value;</w:t>
        <w:br/>
        <w:t xml:space="preserve">                Console.WriteLine($"{value.Method.Name} добавлен");</w:t>
        <w:br/>
        <w:t xml:space="preserve">            }</w:t>
        <w:br/>
        <w:t xml:space="preserve">            remove</w:t>
        <w:br/>
        <w:t xml:space="preserve">            {</w:t>
        <w:br/>
        <w:t xml:space="preserve">                onStudentCountChanged -= value;</w:t>
        <w:br/>
        <w:t xml:space="preserve">                Console.WriteLine($"{value.Method.Name} удален");</w:t>
        <w:br/>
        <w:t xml:space="preserve">            }</w:t>
        <w:br/>
        <w:t xml:space="preserve">        }</w:t>
        <w:br/>
        <w:br/>
        <w:t xml:space="preserve">        public event StudentListHandler OnStudentReferenceChanged</w:t>
        <w:br/>
        <w:t xml:space="preserve">        {</w:t>
        <w:br/>
        <w:t xml:space="preserve">            add</w:t>
        <w:br/>
        <w:t xml:space="preserve">            {</w:t>
        <w:br/>
        <w:t xml:space="preserve">                onStudentReferenceChanged += value;</w:t>
        <w:br/>
        <w:t xml:space="preserve">                Console.WriteLine($"{value.Method.Name} добавлен");</w:t>
        <w:br/>
        <w:t xml:space="preserve">            }</w:t>
        <w:br/>
        <w:t xml:space="preserve">            remove</w:t>
        <w:br/>
        <w:t xml:space="preserve">            {</w:t>
        <w:br/>
        <w:t xml:space="preserve">                onStudentReferenceChanged -= value;</w:t>
        <w:br/>
        <w:t xml:space="preserve">                Console.WriteLine($"{value.Method.Name} удален");</w:t>
        <w:br/>
        <w:t xml:space="preserve">            }</w:t>
        <w:br/>
        <w:t xml:space="preserve">        }</w:t>
        <w:br/>
        <w:br/>
        <w:t xml:space="preserve">        public record StudentListHandlerEventArgs(string CollectionName, string Type, Student Element);</w:t>
        <w:br/>
        <w:t xml:space="preserve">    }</w:t>
        <w:br/>
        <w:t>}</w:t>
        <w:br/>
      </w:r>
    </w:p>
    <w:p>
      <w:pPr/>
    </w:p>
    <w:sectPr w:rsidR="000772D3" w:rsidRPr="000772D3" w:rsidSect="006C28FD">
      <w:footerReference w:type="default" r:id="rId8"/>
      <w:headerReference w:type="first" r:id="rId9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E6D87" w14:textId="77777777" w:rsidR="00CA731E" w:rsidRDefault="00CA731E" w:rsidP="006C28FD">
      <w:pPr>
        <w:spacing w:line="240" w:lineRule="auto"/>
      </w:pPr>
      <w:r>
        <w:separator/>
      </w:r>
    </w:p>
  </w:endnote>
  <w:endnote w:type="continuationSeparator" w:id="0">
    <w:p w14:paraId="11479D95" w14:textId="77777777" w:rsidR="00CA731E" w:rsidRDefault="00CA731E" w:rsidP="006C28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F5B7C" w14:textId="5D1084D8" w:rsidR="006C28FD" w:rsidRDefault="00CA731E" w:rsidP="000772D3">
    <w:pPr>
      <w:pStyle w:val="Footer"/>
      <w:jc w:val="center"/>
    </w:pPr>
    <w:sdt>
      <w:sdtPr>
        <w:id w:val="-736159212"/>
        <w:docPartObj>
          <w:docPartGallery w:val="Page Numbers (Bottom of Page)"/>
          <w:docPartUnique/>
        </w:docPartObj>
      </w:sdtPr>
      <w:sdtEndPr/>
      <w:sdtContent>
        <w:r w:rsidR="006C28FD">
          <w:fldChar w:fldCharType="begin"/>
        </w:r>
        <w:r w:rsidR="006C28FD">
          <w:instrText>PAGE   \* MERGEFORMAT</w:instrText>
        </w:r>
        <w:r w:rsidR="006C28FD">
          <w:fldChar w:fldCharType="separate"/>
        </w:r>
        <w:r w:rsidR="006C28FD" w:rsidRPr="006C28FD">
          <w:rPr>
            <w:noProof/>
            <w:lang w:val="ru-RU"/>
          </w:rPr>
          <w:t>1</w:t>
        </w:r>
        <w:r w:rsidR="006C28FD">
          <w:fldChar w:fldCharType="end"/>
        </w:r>
      </w:sdtContent>
    </w:sdt>
  </w:p>
  <w:p w14:paraId="07355BB9" w14:textId="77777777" w:rsidR="006C28FD" w:rsidRDefault="006C2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CBC75" w14:textId="77777777" w:rsidR="00CA731E" w:rsidRDefault="00CA731E" w:rsidP="006C28FD">
      <w:pPr>
        <w:spacing w:line="240" w:lineRule="auto"/>
      </w:pPr>
      <w:r>
        <w:separator/>
      </w:r>
    </w:p>
  </w:footnote>
  <w:footnote w:type="continuationSeparator" w:id="0">
    <w:p w14:paraId="0D2459C9" w14:textId="77777777" w:rsidR="00CA731E" w:rsidRDefault="00CA731E" w:rsidP="006C28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55CF6" w14:textId="77777777" w:rsidR="00FC726B" w:rsidRDefault="00FC726B" w:rsidP="00FC726B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2D3"/>
    <w:rsid w:val="0015074B"/>
    <w:rsid w:val="0029639D"/>
    <w:rsid w:val="00326F90"/>
    <w:rsid w:val="004C19F5"/>
    <w:rsid w:val="005E5439"/>
    <w:rsid w:val="006C28FD"/>
    <w:rsid w:val="00750007"/>
    <w:rsid w:val="00AA1D8D"/>
    <w:rsid w:val="00B033D5"/>
    <w:rsid w:val="00B47730"/>
    <w:rsid w:val="00CA731E"/>
    <w:rsid w:val="00CB0664"/>
    <w:rsid w:val="00CD07CB"/>
    <w:rsid w:val="00FC693F"/>
    <w:rsid w:val="00FC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582460"/>
  <w14:defaultImageDpi w14:val="300"/>
  <w15:docId w15:val="{5AB1C965-7657-4ED5-8B0A-19C00658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120" w:line="480" w:lineRule="auto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20" w:line="480" w:lineRule="auto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ypeForHelpTitlePageCenter">
    <w:name w:val="TypeForHelpTitlePageCenter"/>
    <w:pPr>
      <w:spacing w:after="0" w:line="24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JobTitle">
    <w:name w:val="JobTitle"/>
    <w:pPr>
      <w:spacing w:after="0" w:line="240" w:lineRule="auto"/>
      <w:jc w:val="center"/>
    </w:pPr>
    <w:rPr>
      <w:rFonts w:ascii="Times New Roman" w:hAnsi="Times New Roman"/>
      <w:b/>
      <w:caps/>
      <w:color w:val="000000"/>
      <w:sz w:val="32"/>
    </w:rPr>
  </w:style>
  <w:style w:type="paragraph" w:customStyle="1" w:styleId="DepartmentAndSubject">
    <w:name w:val="DepartmentAndSubject"/>
    <w:pPr>
      <w:spacing w:after="0" w:line="240" w:lineRule="auto"/>
      <w:jc w:val="center"/>
    </w:pPr>
    <w:rPr>
      <w:rFonts w:ascii="Times New Roman" w:hAnsi="Times New Roman"/>
      <w:color w:val="000000"/>
      <w:sz w:val="28"/>
      <w:u w:val="single"/>
    </w:rPr>
  </w:style>
  <w:style w:type="paragraph" w:customStyle="1" w:styleId="Subscript">
    <w:name w:val="Subscript"/>
    <w:pPr>
      <w:spacing w:after="0" w:line="240" w:lineRule="auto"/>
      <w:jc w:val="center"/>
    </w:pPr>
    <w:rPr>
      <w:rFonts w:ascii="Times New Roman" w:hAnsi="Times New Roman"/>
      <w:color w:val="000000"/>
      <w:sz w:val="20"/>
    </w:rPr>
  </w:style>
  <w:style w:type="paragraph" w:customStyle="1" w:styleId="TableTitle">
    <w:name w:val="TableTitle"/>
    <w:pPr>
      <w:spacing w:after="0" w:line="240" w:lineRule="auto"/>
    </w:pPr>
    <w:rPr>
      <w:rFonts w:ascii="Times New Roman" w:hAnsi="Times New Roman"/>
      <w:color w:val="000000"/>
      <w:sz w:val="28"/>
    </w:rPr>
  </w:style>
  <w:style w:type="paragraph" w:customStyle="1" w:styleId="Picture">
    <w:name w:val="Picture"/>
    <w:pPr>
      <w:spacing w:before="120" w:after="120" w:line="360" w:lineRule="auto"/>
      <w:jc w:val="center"/>
    </w:pPr>
  </w:style>
  <w:style w:type="paragraph" w:customStyle="1" w:styleId="PictureDescription">
    <w:name w:val="PictureDescription"/>
    <w:pPr>
      <w:spacing w:before="120" w:after="120" w:line="36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Listing">
    <w:name w:val="Listing"/>
    <w:pPr>
      <w:spacing w:after="0" w:line="240" w:lineRule="auto"/>
      <w:ind w:firstLine="709"/>
    </w:pPr>
    <w:rPr>
      <w:rFonts w:ascii="Courier New" w:hAnsi="Courier New"/>
      <w:color w:val="000000"/>
      <w:sz w:val="20"/>
    </w:rPr>
  </w:style>
  <w:style w:type="paragraph" w:customStyle="1" w:styleId="Table">
    <w:name w:val="Table"/>
    <w:pPr>
      <w:spacing w:before="120" w:after="120" w:line="240" w:lineRule="auto"/>
      <w:jc w:val="center"/>
    </w:pPr>
    <w:rPr>
      <w:rFonts w:ascii="Times New Roman" w:hAnsi="Times New Roman"/>
      <w:color w:val="000000"/>
      <w:sz w:val="24"/>
    </w:rPr>
  </w:style>
  <w:style w:type="paragraph" w:customStyle="1" w:styleId="TableDescription">
    <w:name w:val="TableDescription"/>
    <w:pPr>
      <w:spacing w:after="0"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ResourcesAndAttachment">
    <w:name w:val="ResourcesAndAttachment"/>
    <w:pPr>
      <w:spacing w:after="0" w:line="480" w:lineRule="auto"/>
      <w:jc w:val="center"/>
    </w:pPr>
    <w:rPr>
      <w:rFonts w:ascii="Times New Roman" w:hAnsi="Times New Roman"/>
      <w:b/>
      <w:caps/>
      <w:color w:val="000000"/>
      <w:sz w:val="28"/>
    </w:rPr>
  </w:style>
  <w:style w:type="paragraph" w:customStyle="1" w:styleId="AttachmentDescription">
    <w:name w:val="AttachmentDescription"/>
    <w:pPr>
      <w:spacing w:after="0" w:line="360" w:lineRule="auto"/>
      <w:jc w:val="center"/>
    </w:pPr>
    <w:rPr>
      <w:rFonts w:ascii="Times New Roman" w:hAnsi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8670B6-35A7-42CF-84FC-2B04BAE8E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Владислав Прекель</cp:lastModifiedBy>
  <cp:revision>8</cp:revision>
  <dcterms:created xsi:type="dcterms:W3CDTF">2013-12-23T23:15:00Z</dcterms:created>
  <dcterms:modified xsi:type="dcterms:W3CDTF">2020-06-03T16:28:00Z</dcterms:modified>
  <cp:category/>
</cp:coreProperties>
</file>