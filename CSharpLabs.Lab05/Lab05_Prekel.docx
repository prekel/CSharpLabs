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ЛАБОРАТОРНОЙ РАБОТЕ №5</w:t>
      </w:r>
    </w:p>
    <w:p>
      <w:pPr>
        <w:pStyle w:val="TypeForHelpTitlePageCenter"/>
      </w:pPr>
    </w:p>
    <w:p>
      <w:pPr>
        <w:pStyle w:val="DepartmentAndSubject"/>
      </w:pPr>
      <w:r>
        <w:t>Язык LINQ и методы-расширения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Вариант 11 (8+)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Задание</w:t>
      </w:r>
    </w:p>
    <w:p>
      <w:pPr/>
      <w:r>
        <w:t>Варианты 8+</w:t>
      </w:r>
    </w:p>
    <w:p>
      <w:pPr/>
    </w:p>
    <w:p>
      <w:pPr/>
      <w:r>
        <w:t>Взять из Лабораторной работы 4, переделать задание по аналогии из варианта 1-7</w:t>
      </w:r>
    </w:p>
    <w:p>
      <w:pPr/>
      <w:r>
        <w:t>Внутри класса обязательно должен быть массив, должен быть метод-расширения который обрабатывает элементы данного массива, сам метод должен быть использован в одном из запросов. Так же должен быть второй класс, у которого есть общее поле с первым. После заполнения данных показать, как вы научились использовать LINQ при работе с перечисляемыми типами. Собственные доработки и демонстрация более глубоких знаний приветствуются.</w:t>
      </w:r>
    </w:p>
    <w:p>
      <w:pPr/>
    </w:p>
    <w:p>
      <w:pPr>
        <w:pStyle w:val="Heading1"/>
      </w:pPr>
      <w:r>
        <w:t>2 Исходный код основного алгоритма</w:t>
      </w:r>
    </w:p>
    <w:p>
      <w:pPr/>
    </w:p>
    <w:p>
      <w:pPr>
        <w:pStyle w:val="TableDescription"/>
      </w:pPr>
      <w:r>
        <w:t>Листинг 1 – CSharpLabs.Lab05\CSharpLabs.Lab05.Console\Program.cs</w:t>
      </w:r>
    </w:p>
    <w:p>
      <w:pPr>
        <w:pStyle w:val="Listing"/>
      </w:pPr>
      <w:r>
        <w:t>п»їusing System;</w:t>
        <w:br/>
        <w:t>using System.Linq;</w:t>
        <w:br/>
        <w:t>using System.Text;</w:t>
        <w:br/>
        <w:br/>
        <w:t>using CSharpLabs.Lab05.Core;</w:t>
        <w:br/>
        <w:br/>
        <w:t>Console.OutputEncoding = Encoding.UTF8;</w:t>
        <w:br/>
        <w:t>var random = new Random();</w:t>
        <w:br/>
        <w:br/>
        <w:t>var services = Enumerable.Range(1, 10)</w:t>
        <w:br/>
        <w:t xml:space="preserve">    .Select(id =&gt; new Service($"РЎРµСЂРІРёСЃ в„–{id}", id))</w:t>
        <w:br/>
        <w:t xml:space="preserve">    .ToList();</w:t>
        <w:br/>
        <w:br/>
        <w:t>var cars = new[] {"Volkswagen", "BMV", "Audi", "Mercedes-Benz", "Porsche", "Toyota", "Nissan", "Renault"}</w:t>
        <w:br/>
        <w:t xml:space="preserve">    .Select(manufacturer =&gt; new Car(</w:t>
        <w:br/>
        <w:t xml:space="preserve">            manufacturer,</w:t>
        <w:br/>
        <w:t xml:space="preserve">            random.Next(1, services.Count + 1),</w:t>
        <w:br/>
        <w:t xml:space="preserve">            Enumerable.Range(0, 5)</w:t>
        <w:br/>
        <w:t xml:space="preserve">                .Select(_ =&gt; random.Next(1000000000) / 100.0)</w:t>
        <w:br/>
        <w:t xml:space="preserve">                .ToArray()</w:t>
        <w:br/>
        <w:t xml:space="preserve">        )</w:t>
        <w:br/>
        <w:t xml:space="preserve">    ).ToList();</w:t>
        <w:br/>
        <w:t>Console.WriteLine(String.Join("\n", services));</w:t>
        <w:br/>
        <w:t>Console.WriteLine();</w:t>
        <w:br/>
        <w:br/>
        <w:t>Console.WriteLine(String.Join("\n", cars));</w:t>
        <w:br/>
        <w:t>Console.WriteLine();</w:t>
        <w:br/>
        <w:br/>
        <w:t>var q1 = cars</w:t>
        <w:br/>
        <w:t xml:space="preserve">    .Join(services, car =&gt; car.ServiceId, service =&gt; service.ServiceId,</w:t>
        <w:br/>
        <w:t xml:space="preserve">        (car, service) =&gt; new {car, service})</w:t>
        <w:br/>
        <w:t xml:space="preserve">    .OrderBy(carservice =&gt; carservice.car.Manufacturer);</w:t>
        <w:br/>
        <w:t>Console.WriteLine(String.Join("\n", q1));</w:t>
        <w:br/>
        <w:t>Console.WriteLine();</w:t>
        <w:br/>
        <w:br/>
        <w:t>var q2 = services</w:t>
        <w:br/>
        <w:t xml:space="preserve">    .GroupJoin(cars, service =&gt; service.ServiceId, car =&gt; car.ServiceId,</w:t>
        <w:br/>
        <w:t xml:space="preserve">        (service, carsInService) =&gt; new</w:t>
        <w:br/>
        <w:t xml:space="preserve">            {Service = service, Cars = carsInService.OrderByDescending(car =&gt; car.AveragePrice())})</w:t>
        <w:br/>
        <w:t xml:space="preserve">    .Select(serviceWithCars =&gt;</w:t>
        <w:br/>
        <w:t xml:space="preserve">        $"{serviceWithCars.Service} Cars = [{String.Join("; ", serviceWithCars.Cars.Select(car =&gt; $"{car.Manufacturer} {car.AveragePrice()}"))}]");</w:t>
        <w:br/>
        <w:t>Console.WriteLine(String.Join("\n", q2));</w:t>
        <w:br/>
        <w:t>Console.WriteLine();</w:t>
        <w:br/>
      </w:r>
    </w:p>
    <w:p>
      <w:pPr/>
    </w:p>
    <w:p>
      <w:pPr/>
    </w:p>
    <w:p>
      <w:pPr>
        <w:pStyle w:val="TableDescription"/>
      </w:pPr>
      <w:r>
        <w:t>Листинг 2 – CSharpLabs.Lab05\CSharpLabs.Lab05.Core\Car.cs</w:t>
      </w:r>
    </w:p>
    <w:p>
      <w:pPr>
        <w:pStyle w:val="Listing"/>
      </w:pPr>
      <w:r>
        <w:t>using System;</w:t>
        <w:br/>
        <w:t>using System.Collections.Generic;</w:t>
        <w:br/>
        <w:br/>
        <w:t>namespace CSharpLabs.Lab05.Core</w:t>
        <w:br/>
        <w:t>{</w:t>
        <w:br/>
        <w:t xml:space="preserve">    public record Car(string Manufacturer, int ServiceId, double[] Prices)</w:t>
        <w:br/>
        <w:t xml:space="preserve">    {</w:t>
        <w:br/>
        <w:t xml:space="preserve">        public override string ToString() =&gt;</w:t>
        <w:br/>
        <w:t xml:space="preserve">            $"Car {{ Manufacturer = {Manufacturer}, ServiceId = {ServiceId}, Prices = [{String.Join("; ", Prices)}] }}";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3 – CSharpLabs.Lab05\CSharpLabs.Lab05.Core\CarExtension.cs</w:t>
      </w:r>
    </w:p>
    <w:p>
      <w:pPr>
        <w:pStyle w:val="Listing"/>
      </w:pPr>
      <w:r>
        <w:t>using System;</w:t>
        <w:br/>
        <w:t>using System.Linq;</w:t>
        <w:br/>
        <w:br/>
        <w:t>namespace CSharpLabs.Lab05.Core</w:t>
        <w:br/>
        <w:t>{</w:t>
        <w:br/>
        <w:t xml:space="preserve">    public static class CarExtension</w:t>
        <w:br/>
        <w:t xml:space="preserve">    {</w:t>
        <w:br/>
        <w:t xml:space="preserve">        public static double AveragePrice(this Car car) =&gt; Math.Round(car.Prices.Average() * 100) / 100;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4 – CSharpLabs.Lab05\CSharpLabs.Lab05.Core\Service.cs</w:t>
      </w:r>
    </w:p>
    <w:p>
      <w:pPr>
        <w:pStyle w:val="Listing"/>
      </w:pPr>
      <w:r>
        <w:t>namespace CSharpLabs.Lab05.Core</w:t>
        <w:br/>
        <w:t>{</w:t>
        <w:br/>
        <w:t xml:space="preserve">    public record Service(string Name, int ServiceId);</w:t>
        <w:br/>
        <w:t>}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